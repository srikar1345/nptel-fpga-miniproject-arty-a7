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7432F" w14:textId="77777777" w:rsidR="005E7549" w:rsidRDefault="00000000">
      <w:pPr>
        <w:pStyle w:val="Title"/>
      </w:pPr>
      <w:r>
        <w:t>Mini Project Report: 4:1 MUX-based Data Routing System</w:t>
      </w:r>
    </w:p>
    <w:p w14:paraId="2B890465" w14:textId="77777777" w:rsidR="005E7549" w:rsidRDefault="00000000">
      <w:pPr>
        <w:pStyle w:val="Heading1"/>
      </w:pPr>
      <w:r>
        <w:t>1. Introduction</w:t>
      </w:r>
    </w:p>
    <w:p w14:paraId="427A5183" w14:textId="77777777" w:rsidR="005E7549" w:rsidRDefault="00000000">
      <w:r>
        <w:t>This project involves designing a digital system on an FPGA using Verilog HDL. The system utilizes a 4:1 multiplexer, decoder, latch, and a 2-bit counter to route data inputs based on the select lines generated by the counter. The project is implemented and tested on an FPGA development board with virtual input/output IP cores and a Xilinx IP core counter.</w:t>
      </w:r>
    </w:p>
    <w:p w14:paraId="6995D89E" w14:textId="77777777" w:rsidR="005E7549" w:rsidRDefault="00000000">
      <w:pPr>
        <w:pStyle w:val="Heading1"/>
      </w:pPr>
      <w:r>
        <w:t>2. Objective</w:t>
      </w:r>
    </w:p>
    <w:p w14:paraId="34A410EC" w14:textId="77777777" w:rsidR="005E7549" w:rsidRDefault="00000000">
      <w:r>
        <w:t>To implement a 4:1 MUX-based data routing system using behavioral and dataflow modeling techniques in Verilog HDL, and to visualize internal signals using the ChipScope IP Core.</w:t>
      </w:r>
    </w:p>
    <w:p w14:paraId="1529FA50" w14:textId="77777777" w:rsidR="005E7549" w:rsidRDefault="00000000">
      <w:pPr>
        <w:pStyle w:val="Heading1"/>
      </w:pPr>
      <w:r>
        <w:lastRenderedPageBreak/>
        <w:t>3. Block Diagram</w:t>
      </w:r>
    </w:p>
    <w:p w14:paraId="06749AF8" w14:textId="77777777" w:rsidR="005E7549" w:rsidRDefault="00000000">
      <w:r>
        <w:rPr>
          <w:noProof/>
        </w:rPr>
        <w:drawing>
          <wp:inline distT="0" distB="0" distL="0" distR="0" wp14:anchorId="2F0C583E" wp14:editId="07A2042A">
            <wp:extent cx="5029200" cy="52117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d5bc96-7b00-4106-9912-e7fecfbddf5f.png"/>
                    <pic:cNvPicPr/>
                  </pic:nvPicPr>
                  <pic:blipFill>
                    <a:blip r:embed="rId8"/>
                    <a:stretch>
                      <a:fillRect/>
                    </a:stretch>
                  </pic:blipFill>
                  <pic:spPr>
                    <a:xfrm>
                      <a:off x="0" y="0"/>
                      <a:ext cx="5029200" cy="5211737"/>
                    </a:xfrm>
                    <a:prstGeom prst="rect">
                      <a:avLst/>
                    </a:prstGeom>
                  </pic:spPr>
                </pic:pic>
              </a:graphicData>
            </a:graphic>
          </wp:inline>
        </w:drawing>
      </w:r>
    </w:p>
    <w:p w14:paraId="4269CFA5" w14:textId="77777777" w:rsidR="005E7549" w:rsidRDefault="00000000">
      <w:r>
        <w:t>Figure 1: System Architecture</w:t>
      </w:r>
    </w:p>
    <w:p w14:paraId="704FC594" w14:textId="77777777" w:rsidR="005E7549" w:rsidRDefault="00000000">
      <w:pPr>
        <w:pStyle w:val="Heading1"/>
      </w:pPr>
      <w:r>
        <w:t>4. Methodology</w:t>
      </w:r>
    </w:p>
    <w:p w14:paraId="3F5BBA66" w14:textId="77777777" w:rsidR="005E7549" w:rsidRDefault="00000000">
      <w:r>
        <w:t>The system is divided into four key modules:</w:t>
      </w:r>
      <w:r>
        <w:br/>
        <w:t>1. 4:1 Multiplexer - Designed using dataflow modeling.</w:t>
      </w:r>
      <w:r>
        <w:br/>
        <w:t>2. 2-to-4 Decoder - Designed using behavioral modeling.</w:t>
      </w:r>
      <w:r>
        <w:br/>
        <w:t>3. Latch - Designed using behavioral modeling to hold the selected data.</w:t>
      </w:r>
      <w:r>
        <w:br/>
        <w:t>4. Counter - Implemented using the Xilinx IP Core (2-bit counter).</w:t>
      </w:r>
      <w:r>
        <w:br/>
        <w:t>All modules are interconnected in a top-level module `miniproject.v`, with inputs from VIO IP cores and outputs monitored using the ChipScope IP Core.</w:t>
      </w:r>
    </w:p>
    <w:p w14:paraId="3D0AA9CE" w14:textId="77777777" w:rsidR="005E7549" w:rsidRDefault="00000000">
      <w:pPr>
        <w:pStyle w:val="Heading1"/>
      </w:pPr>
      <w:r>
        <w:lastRenderedPageBreak/>
        <w:t>5. Verilog Design Approach</w:t>
      </w:r>
    </w:p>
    <w:p w14:paraId="5D211A01" w14:textId="77777777" w:rsidR="005E7549" w:rsidRDefault="00000000">
      <w:r>
        <w:t>Each module is implemented as follows:</w:t>
      </w:r>
    </w:p>
    <w:p w14:paraId="59EF6DDB" w14:textId="77777777" w:rsidR="005E7549" w:rsidRDefault="00000000">
      <w:pPr>
        <w:pStyle w:val="ListBullet"/>
      </w:pPr>
      <w:r>
        <w:t>• Multiplexer: Dataflow modeling using assign statements.</w:t>
      </w:r>
    </w:p>
    <w:p w14:paraId="51564E10" w14:textId="77777777" w:rsidR="005E7549" w:rsidRDefault="00000000">
      <w:pPr>
        <w:pStyle w:val="ListBullet"/>
      </w:pPr>
      <w:r>
        <w:t>• Decoder: Behavioral modeling using case statements.</w:t>
      </w:r>
    </w:p>
    <w:p w14:paraId="76FD9E0A" w14:textId="77777777" w:rsidR="005E7549" w:rsidRDefault="00000000">
      <w:pPr>
        <w:pStyle w:val="ListBullet"/>
      </w:pPr>
      <w:r>
        <w:t>• Latch: Behavioral modeling using always blocks triggered by the clock.</w:t>
      </w:r>
    </w:p>
    <w:p w14:paraId="7AA4EADA" w14:textId="77777777" w:rsidR="005E7549" w:rsidRDefault="00000000">
      <w:pPr>
        <w:pStyle w:val="ListBullet"/>
      </w:pPr>
      <w:r>
        <w:t>• Counter: Xilinx IP core configured as a 2-bit synchronous counter.</w:t>
      </w:r>
    </w:p>
    <w:p w14:paraId="23D2ABE7" w14:textId="77777777" w:rsidR="005E7549" w:rsidRDefault="00000000">
      <w:pPr>
        <w:pStyle w:val="Heading1"/>
      </w:pPr>
      <w:r>
        <w:t>6. FPGA Implementation</w:t>
      </w:r>
    </w:p>
    <w:p w14:paraId="64197663" w14:textId="77777777" w:rsidR="005E7549" w:rsidRDefault="00000000">
      <w:r>
        <w:t>• Inputs (I0–I3) are provided via the VIO IP core.</w:t>
      </w:r>
      <w:r>
        <w:br/>
        <w:t>• Clock is sourced from the FPGA development board.</w:t>
      </w:r>
      <w:r>
        <w:br/>
        <w:t>• The counter generates select lines (S1, S0) for the MUX and decoder.</w:t>
      </w:r>
      <w:r>
        <w:br/>
        <w:t>• The latch captures the routed data based on the decoder’s output.</w:t>
      </w:r>
      <w:r>
        <w:br/>
        <w:t>• Output signals Y3–Y0 are monitored using the ChipScope IP Core.</w:t>
      </w:r>
    </w:p>
    <w:p w14:paraId="3FDF9A04" w14:textId="77777777" w:rsidR="005E7549" w:rsidRDefault="00000000">
      <w:pPr>
        <w:pStyle w:val="Heading1"/>
      </w:pPr>
      <w:r>
        <w:t>7. Observations</w:t>
      </w:r>
    </w:p>
    <w:p w14:paraId="0024746F" w14:textId="77777777" w:rsidR="005E7549" w:rsidRDefault="00000000">
      <w:r>
        <w:t>The waveform captured via ChipScope shows correct selection and routing of input data lines based on the counter’s select signals. Each output Yx is asserted in sequence matching the expected behavior.</w:t>
      </w:r>
    </w:p>
    <w:p w14:paraId="119365CC" w14:textId="77777777" w:rsidR="005E7549" w:rsidRDefault="00000000">
      <w:pPr>
        <w:pStyle w:val="Heading1"/>
      </w:pPr>
      <w:r>
        <w:t>8. Conclusion</w:t>
      </w:r>
    </w:p>
    <w:p w14:paraId="5EB501AD" w14:textId="77777777" w:rsidR="005E7549" w:rsidRDefault="00000000">
      <w:r>
        <w:t>This mini project successfully demonstrates modular digital design using Verilog and FPGA tools. It reinforces concepts of data routing, behavioral/dataflow modeling, and IP core integration. The use of ChipScope enabled real-time signal analysis and verification.</w:t>
      </w:r>
    </w:p>
    <w:p w14:paraId="610E2564" w14:textId="77777777" w:rsidR="005E7549" w:rsidRDefault="00000000">
      <w:pPr>
        <w:pStyle w:val="Heading1"/>
      </w:pPr>
      <w:r>
        <w:t>9. Verilog HDL Code</w:t>
      </w:r>
    </w:p>
    <w:p w14:paraId="76BD4DAF" w14:textId="77777777" w:rsidR="005E7549" w:rsidRDefault="00000000">
      <w:pPr>
        <w:pStyle w:val="Heading2"/>
      </w:pPr>
      <w:r>
        <w:t>MUX (Dataflow Modeling)</w:t>
      </w:r>
    </w:p>
    <w:p w14:paraId="575A230A" w14:textId="77777777" w:rsidR="002B6E2C" w:rsidRDefault="002B6E2C" w:rsidP="002B6E2C">
      <w:r>
        <w:t>module mux (</w:t>
      </w:r>
    </w:p>
    <w:p w14:paraId="37FF2933" w14:textId="77777777" w:rsidR="002B6E2C" w:rsidRDefault="002B6E2C" w:rsidP="002B6E2C">
      <w:r>
        <w:t xml:space="preserve">    </w:t>
      </w:r>
      <w:proofErr w:type="gramStart"/>
      <w:r>
        <w:t>input  wire</w:t>
      </w:r>
      <w:proofErr w:type="gramEnd"/>
      <w:r>
        <w:t xml:space="preserve"> I0, I1, I2, I</w:t>
      </w:r>
      <w:proofErr w:type="gramStart"/>
      <w:r>
        <w:t xml:space="preserve">3,   </w:t>
      </w:r>
      <w:proofErr w:type="gramEnd"/>
      <w:r>
        <w:t xml:space="preserve">    // Data inputs</w:t>
      </w:r>
    </w:p>
    <w:p w14:paraId="52DC58F3" w14:textId="77777777" w:rsidR="002B6E2C" w:rsidRDefault="002B6E2C" w:rsidP="002B6E2C">
      <w:r>
        <w:t xml:space="preserve">    </w:t>
      </w:r>
      <w:proofErr w:type="gramStart"/>
      <w:r>
        <w:t>input  wire</w:t>
      </w:r>
      <w:proofErr w:type="gramEnd"/>
      <w:r>
        <w:t xml:space="preserve"> S0, S</w:t>
      </w:r>
      <w:proofErr w:type="gramStart"/>
      <w:r>
        <w:t xml:space="preserve">1,   </w:t>
      </w:r>
      <w:proofErr w:type="gramEnd"/>
      <w:r>
        <w:t xml:space="preserve">            // Select lines</w:t>
      </w:r>
    </w:p>
    <w:p w14:paraId="6A4D50CB" w14:textId="77777777" w:rsidR="002B6E2C" w:rsidRDefault="002B6E2C" w:rsidP="002B6E2C">
      <w:r>
        <w:t xml:space="preserve">    output wire Y                     // Output</w:t>
      </w:r>
    </w:p>
    <w:p w14:paraId="332178E1" w14:textId="77777777" w:rsidR="002B6E2C" w:rsidRDefault="002B6E2C" w:rsidP="002B6E2C">
      <w:r>
        <w:t>);</w:t>
      </w:r>
    </w:p>
    <w:p w14:paraId="26271041" w14:textId="77777777" w:rsidR="002B6E2C" w:rsidRDefault="002B6E2C" w:rsidP="002B6E2C">
      <w:r>
        <w:t xml:space="preserve">    assign Y = (~S1 &amp; ~S0 &amp; I0) | </w:t>
      </w:r>
    </w:p>
    <w:p w14:paraId="43A75026" w14:textId="77777777" w:rsidR="002B6E2C" w:rsidRDefault="002B6E2C" w:rsidP="002B6E2C">
      <w:r>
        <w:t xml:space="preserve">               (~S1 </w:t>
      </w:r>
      <w:proofErr w:type="gramStart"/>
      <w:r>
        <w:t>&amp;  S</w:t>
      </w:r>
      <w:proofErr w:type="gramEnd"/>
      <w:r>
        <w:t xml:space="preserve">0 &amp; I1) | </w:t>
      </w:r>
    </w:p>
    <w:p w14:paraId="04BAA709" w14:textId="77777777" w:rsidR="002B6E2C" w:rsidRDefault="002B6E2C" w:rsidP="002B6E2C">
      <w:r>
        <w:lastRenderedPageBreak/>
        <w:t xml:space="preserve">               </w:t>
      </w:r>
      <w:proofErr w:type="gramStart"/>
      <w:r>
        <w:t>( S</w:t>
      </w:r>
      <w:proofErr w:type="gramEnd"/>
      <w:r>
        <w:t xml:space="preserve">1 &amp; ~S0 &amp; I2) | </w:t>
      </w:r>
    </w:p>
    <w:p w14:paraId="07A6C6F6" w14:textId="77777777" w:rsidR="002B6E2C" w:rsidRDefault="002B6E2C" w:rsidP="002B6E2C">
      <w:r>
        <w:t xml:space="preserve">               </w:t>
      </w:r>
      <w:proofErr w:type="gramStart"/>
      <w:r>
        <w:t>( S</w:t>
      </w:r>
      <w:proofErr w:type="gramEnd"/>
      <w:r>
        <w:t xml:space="preserve">1 </w:t>
      </w:r>
      <w:proofErr w:type="gramStart"/>
      <w:r>
        <w:t>&amp;  S</w:t>
      </w:r>
      <w:proofErr w:type="gramEnd"/>
      <w:r>
        <w:t>0 &amp; I3</w:t>
      </w:r>
      <w:proofErr w:type="gramStart"/>
      <w:r>
        <w:t>);</w:t>
      </w:r>
      <w:proofErr w:type="gramEnd"/>
    </w:p>
    <w:p w14:paraId="242B71CF" w14:textId="77777777" w:rsidR="002B6E2C" w:rsidRDefault="002B6E2C" w:rsidP="002B6E2C"/>
    <w:p w14:paraId="31B9CCA5" w14:textId="77777777" w:rsidR="002B6E2C" w:rsidRPr="002B6E2C" w:rsidRDefault="002B6E2C" w:rsidP="002B6E2C">
      <w:proofErr w:type="spellStart"/>
      <w:r>
        <w:t>endmodule</w:t>
      </w:r>
      <w:proofErr w:type="spellEnd"/>
    </w:p>
    <w:p w14:paraId="3FECA37E" w14:textId="77777777" w:rsidR="005E7549" w:rsidRDefault="00000000">
      <w:pPr>
        <w:pStyle w:val="Heading2"/>
      </w:pPr>
      <w:r>
        <w:t>Decoder (Behavioral Modeling)</w:t>
      </w:r>
    </w:p>
    <w:p w14:paraId="7448F289" w14:textId="77777777" w:rsidR="002B6E2C" w:rsidRPr="002B6E2C" w:rsidRDefault="002B6E2C" w:rsidP="002B6E2C">
      <w:pPr>
        <w:rPr>
          <w:rFonts w:ascii="Courier New" w:hAnsi="Courier New"/>
          <w:sz w:val="18"/>
        </w:rPr>
      </w:pPr>
      <w:r w:rsidRPr="002B6E2C">
        <w:rPr>
          <w:rFonts w:ascii="Courier New" w:hAnsi="Courier New"/>
          <w:sz w:val="18"/>
        </w:rPr>
        <w:t xml:space="preserve">module </w:t>
      </w:r>
      <w:proofErr w:type="spellStart"/>
      <w:r w:rsidRPr="002B6E2C">
        <w:rPr>
          <w:rFonts w:ascii="Courier New" w:hAnsi="Courier New"/>
          <w:sz w:val="18"/>
        </w:rPr>
        <w:t>decod</w:t>
      </w:r>
      <w:proofErr w:type="spellEnd"/>
      <w:r w:rsidRPr="002B6E2C">
        <w:rPr>
          <w:rFonts w:ascii="Courier New" w:hAnsi="Courier New"/>
          <w:sz w:val="18"/>
        </w:rPr>
        <w:t xml:space="preserve"> (</w:t>
      </w:r>
    </w:p>
    <w:p w14:paraId="2D8D62D6" w14:textId="77777777" w:rsidR="002B6E2C" w:rsidRPr="002B6E2C" w:rsidRDefault="002B6E2C" w:rsidP="002B6E2C">
      <w:pPr>
        <w:rPr>
          <w:rFonts w:ascii="Courier New" w:hAnsi="Courier New"/>
          <w:sz w:val="18"/>
        </w:rPr>
      </w:pPr>
      <w:r w:rsidRPr="002B6E2C">
        <w:rPr>
          <w:rFonts w:ascii="Courier New" w:hAnsi="Courier New"/>
          <w:sz w:val="18"/>
        </w:rPr>
        <w:t xml:space="preserve">    </w:t>
      </w:r>
      <w:proofErr w:type="gramStart"/>
      <w:r w:rsidRPr="002B6E2C">
        <w:rPr>
          <w:rFonts w:ascii="Courier New" w:hAnsi="Courier New"/>
          <w:sz w:val="18"/>
        </w:rPr>
        <w:t>input  wire</w:t>
      </w:r>
      <w:proofErr w:type="gramEnd"/>
      <w:r w:rsidRPr="002B6E2C">
        <w:rPr>
          <w:rFonts w:ascii="Courier New" w:hAnsi="Courier New"/>
          <w:sz w:val="18"/>
        </w:rPr>
        <w:t xml:space="preserve"> sl</w:t>
      </w:r>
      <w:proofErr w:type="gramStart"/>
      <w:r w:rsidRPr="002B6E2C">
        <w:rPr>
          <w:rFonts w:ascii="Courier New" w:hAnsi="Courier New"/>
          <w:sz w:val="18"/>
        </w:rPr>
        <w:t xml:space="preserve">1,sl0,   </w:t>
      </w:r>
      <w:proofErr w:type="gramEnd"/>
      <w:r w:rsidRPr="002B6E2C">
        <w:rPr>
          <w:rFonts w:ascii="Courier New" w:hAnsi="Courier New"/>
          <w:sz w:val="18"/>
        </w:rPr>
        <w:t xml:space="preserve"> // 2-bit input</w:t>
      </w:r>
    </w:p>
    <w:p w14:paraId="24158954" w14:textId="77777777" w:rsidR="002B6E2C" w:rsidRPr="002B6E2C" w:rsidRDefault="002B6E2C" w:rsidP="002B6E2C">
      <w:pPr>
        <w:rPr>
          <w:rFonts w:ascii="Courier New" w:hAnsi="Courier New"/>
          <w:sz w:val="18"/>
        </w:rPr>
      </w:pPr>
      <w:r w:rsidRPr="002B6E2C">
        <w:rPr>
          <w:rFonts w:ascii="Courier New" w:hAnsi="Courier New"/>
          <w:sz w:val="18"/>
        </w:rPr>
        <w:t xml:space="preserve">    output </w:t>
      </w:r>
      <w:proofErr w:type="gramStart"/>
      <w:r w:rsidRPr="002B6E2C">
        <w:rPr>
          <w:rFonts w:ascii="Courier New" w:hAnsi="Courier New"/>
          <w:sz w:val="18"/>
        </w:rPr>
        <w:t>reg  [</w:t>
      </w:r>
      <w:proofErr w:type="gramEnd"/>
      <w:r w:rsidRPr="002B6E2C">
        <w:rPr>
          <w:rFonts w:ascii="Courier New" w:hAnsi="Courier New"/>
          <w:sz w:val="18"/>
        </w:rPr>
        <w:t>3:0] out     // 4-bit output</w:t>
      </w:r>
    </w:p>
    <w:p w14:paraId="69423055" w14:textId="77777777" w:rsidR="002B6E2C" w:rsidRPr="002B6E2C" w:rsidRDefault="002B6E2C" w:rsidP="002B6E2C">
      <w:pPr>
        <w:rPr>
          <w:rFonts w:ascii="Courier New" w:hAnsi="Courier New"/>
          <w:sz w:val="18"/>
        </w:rPr>
      </w:pPr>
      <w:r w:rsidRPr="002B6E2C">
        <w:rPr>
          <w:rFonts w:ascii="Courier New" w:hAnsi="Courier New"/>
          <w:sz w:val="18"/>
        </w:rPr>
        <w:t>);</w:t>
      </w:r>
    </w:p>
    <w:p w14:paraId="2B451E66" w14:textId="77777777" w:rsidR="002B6E2C" w:rsidRPr="002B6E2C" w:rsidRDefault="002B6E2C" w:rsidP="002B6E2C">
      <w:pPr>
        <w:rPr>
          <w:rFonts w:ascii="Courier New" w:hAnsi="Courier New"/>
          <w:sz w:val="18"/>
        </w:rPr>
      </w:pPr>
    </w:p>
    <w:p w14:paraId="15ABE9A7" w14:textId="77777777" w:rsidR="002B6E2C" w:rsidRPr="002B6E2C" w:rsidRDefault="002B6E2C" w:rsidP="002B6E2C">
      <w:pPr>
        <w:rPr>
          <w:rFonts w:ascii="Courier New" w:hAnsi="Courier New"/>
          <w:sz w:val="18"/>
        </w:rPr>
      </w:pPr>
      <w:r w:rsidRPr="002B6E2C">
        <w:rPr>
          <w:rFonts w:ascii="Courier New" w:hAnsi="Courier New"/>
          <w:sz w:val="18"/>
        </w:rPr>
        <w:t xml:space="preserve">    always </w:t>
      </w:r>
      <w:proofErr w:type="gramStart"/>
      <w:r w:rsidRPr="002B6E2C">
        <w:rPr>
          <w:rFonts w:ascii="Courier New" w:hAnsi="Courier New"/>
          <w:sz w:val="18"/>
        </w:rPr>
        <w:t>@(</w:t>
      </w:r>
      <w:proofErr w:type="gramEnd"/>
      <w:r w:rsidRPr="002B6E2C">
        <w:rPr>
          <w:rFonts w:ascii="Courier New" w:hAnsi="Courier New"/>
          <w:sz w:val="18"/>
        </w:rPr>
        <w:t>*) begin</w:t>
      </w:r>
    </w:p>
    <w:p w14:paraId="7F2F60CA" w14:textId="77777777" w:rsidR="002B6E2C" w:rsidRPr="002B6E2C" w:rsidRDefault="002B6E2C" w:rsidP="002B6E2C">
      <w:pPr>
        <w:rPr>
          <w:rFonts w:ascii="Courier New" w:hAnsi="Courier New"/>
          <w:sz w:val="18"/>
        </w:rPr>
      </w:pPr>
      <w:r w:rsidRPr="002B6E2C">
        <w:rPr>
          <w:rFonts w:ascii="Courier New" w:hAnsi="Courier New"/>
          <w:sz w:val="18"/>
        </w:rPr>
        <w:t xml:space="preserve">        </w:t>
      </w:r>
      <w:proofErr w:type="gramStart"/>
      <w:r w:rsidRPr="002B6E2C">
        <w:rPr>
          <w:rFonts w:ascii="Courier New" w:hAnsi="Courier New"/>
          <w:sz w:val="18"/>
        </w:rPr>
        <w:t>case ({</w:t>
      </w:r>
      <w:proofErr w:type="gramEnd"/>
      <w:r w:rsidRPr="002B6E2C">
        <w:rPr>
          <w:rFonts w:ascii="Courier New" w:hAnsi="Courier New"/>
          <w:sz w:val="18"/>
        </w:rPr>
        <w:t>sl</w:t>
      </w:r>
      <w:proofErr w:type="gramStart"/>
      <w:r w:rsidRPr="002B6E2C">
        <w:rPr>
          <w:rFonts w:ascii="Courier New" w:hAnsi="Courier New"/>
          <w:sz w:val="18"/>
        </w:rPr>
        <w:t>1,sl</w:t>
      </w:r>
      <w:proofErr w:type="gramEnd"/>
      <w:r w:rsidRPr="002B6E2C">
        <w:rPr>
          <w:rFonts w:ascii="Courier New" w:hAnsi="Courier New"/>
          <w:sz w:val="18"/>
        </w:rPr>
        <w:t>0})</w:t>
      </w:r>
    </w:p>
    <w:p w14:paraId="57A11D44" w14:textId="77777777" w:rsidR="002B6E2C" w:rsidRPr="002B6E2C" w:rsidRDefault="002B6E2C" w:rsidP="002B6E2C">
      <w:pPr>
        <w:rPr>
          <w:rFonts w:ascii="Courier New" w:hAnsi="Courier New"/>
          <w:sz w:val="18"/>
        </w:rPr>
      </w:pPr>
      <w:r w:rsidRPr="002B6E2C">
        <w:rPr>
          <w:rFonts w:ascii="Courier New" w:hAnsi="Courier New"/>
          <w:sz w:val="18"/>
        </w:rPr>
        <w:t xml:space="preserve">            2'b00: out = 4'</w:t>
      </w:r>
      <w:proofErr w:type="gramStart"/>
      <w:r w:rsidRPr="002B6E2C">
        <w:rPr>
          <w:rFonts w:ascii="Courier New" w:hAnsi="Courier New"/>
          <w:sz w:val="18"/>
        </w:rPr>
        <w:t>b0001;</w:t>
      </w:r>
      <w:proofErr w:type="gramEnd"/>
    </w:p>
    <w:p w14:paraId="5AECAB85" w14:textId="77777777" w:rsidR="002B6E2C" w:rsidRPr="002B6E2C" w:rsidRDefault="002B6E2C" w:rsidP="002B6E2C">
      <w:pPr>
        <w:rPr>
          <w:rFonts w:ascii="Courier New" w:hAnsi="Courier New"/>
          <w:sz w:val="18"/>
        </w:rPr>
      </w:pPr>
      <w:r w:rsidRPr="002B6E2C">
        <w:rPr>
          <w:rFonts w:ascii="Courier New" w:hAnsi="Courier New"/>
          <w:sz w:val="18"/>
        </w:rPr>
        <w:t xml:space="preserve">            2'b01: out = 4'</w:t>
      </w:r>
      <w:proofErr w:type="gramStart"/>
      <w:r w:rsidRPr="002B6E2C">
        <w:rPr>
          <w:rFonts w:ascii="Courier New" w:hAnsi="Courier New"/>
          <w:sz w:val="18"/>
        </w:rPr>
        <w:t>b0010;</w:t>
      </w:r>
      <w:proofErr w:type="gramEnd"/>
    </w:p>
    <w:p w14:paraId="447CE3C9" w14:textId="77777777" w:rsidR="002B6E2C" w:rsidRPr="002B6E2C" w:rsidRDefault="002B6E2C" w:rsidP="002B6E2C">
      <w:pPr>
        <w:rPr>
          <w:rFonts w:ascii="Courier New" w:hAnsi="Courier New"/>
          <w:sz w:val="18"/>
        </w:rPr>
      </w:pPr>
      <w:r w:rsidRPr="002B6E2C">
        <w:rPr>
          <w:rFonts w:ascii="Courier New" w:hAnsi="Courier New"/>
          <w:sz w:val="18"/>
        </w:rPr>
        <w:t xml:space="preserve">            2'b10: out = 4'</w:t>
      </w:r>
      <w:proofErr w:type="gramStart"/>
      <w:r w:rsidRPr="002B6E2C">
        <w:rPr>
          <w:rFonts w:ascii="Courier New" w:hAnsi="Courier New"/>
          <w:sz w:val="18"/>
        </w:rPr>
        <w:t>b0100;</w:t>
      </w:r>
      <w:proofErr w:type="gramEnd"/>
    </w:p>
    <w:p w14:paraId="063B6107" w14:textId="77777777" w:rsidR="002B6E2C" w:rsidRPr="002B6E2C" w:rsidRDefault="002B6E2C" w:rsidP="002B6E2C">
      <w:pPr>
        <w:rPr>
          <w:rFonts w:ascii="Courier New" w:hAnsi="Courier New"/>
          <w:sz w:val="18"/>
        </w:rPr>
      </w:pPr>
      <w:r w:rsidRPr="002B6E2C">
        <w:rPr>
          <w:rFonts w:ascii="Courier New" w:hAnsi="Courier New"/>
          <w:sz w:val="18"/>
        </w:rPr>
        <w:t xml:space="preserve">            2'b11: out = 4'</w:t>
      </w:r>
      <w:proofErr w:type="gramStart"/>
      <w:r w:rsidRPr="002B6E2C">
        <w:rPr>
          <w:rFonts w:ascii="Courier New" w:hAnsi="Courier New"/>
          <w:sz w:val="18"/>
        </w:rPr>
        <w:t>b1000;</w:t>
      </w:r>
      <w:proofErr w:type="gramEnd"/>
    </w:p>
    <w:p w14:paraId="2F05F634" w14:textId="77777777" w:rsidR="002B6E2C" w:rsidRPr="002B6E2C" w:rsidRDefault="002B6E2C" w:rsidP="002B6E2C">
      <w:pPr>
        <w:rPr>
          <w:rFonts w:ascii="Courier New" w:hAnsi="Courier New"/>
          <w:sz w:val="18"/>
        </w:rPr>
      </w:pPr>
      <w:r w:rsidRPr="002B6E2C">
        <w:rPr>
          <w:rFonts w:ascii="Courier New" w:hAnsi="Courier New"/>
          <w:sz w:val="18"/>
        </w:rPr>
        <w:t xml:space="preserve">            default: out = 4'</w:t>
      </w:r>
      <w:proofErr w:type="gramStart"/>
      <w:r w:rsidRPr="002B6E2C">
        <w:rPr>
          <w:rFonts w:ascii="Courier New" w:hAnsi="Courier New"/>
          <w:sz w:val="18"/>
        </w:rPr>
        <w:t>b0000;</w:t>
      </w:r>
      <w:proofErr w:type="gramEnd"/>
    </w:p>
    <w:p w14:paraId="12C2E643" w14:textId="77777777" w:rsidR="002B6E2C" w:rsidRPr="002B6E2C" w:rsidRDefault="002B6E2C" w:rsidP="002B6E2C">
      <w:pPr>
        <w:rPr>
          <w:rFonts w:ascii="Courier New" w:hAnsi="Courier New"/>
          <w:sz w:val="18"/>
        </w:rPr>
      </w:pPr>
      <w:r w:rsidRPr="002B6E2C">
        <w:rPr>
          <w:rFonts w:ascii="Courier New" w:hAnsi="Courier New"/>
          <w:sz w:val="18"/>
        </w:rPr>
        <w:t xml:space="preserve">        </w:t>
      </w:r>
      <w:proofErr w:type="spellStart"/>
      <w:r w:rsidRPr="002B6E2C">
        <w:rPr>
          <w:rFonts w:ascii="Courier New" w:hAnsi="Courier New"/>
          <w:sz w:val="18"/>
        </w:rPr>
        <w:t>endcase</w:t>
      </w:r>
      <w:proofErr w:type="spellEnd"/>
    </w:p>
    <w:p w14:paraId="5A0842BF" w14:textId="77777777" w:rsidR="002B6E2C" w:rsidRPr="002B6E2C" w:rsidRDefault="002B6E2C" w:rsidP="002B6E2C">
      <w:pPr>
        <w:rPr>
          <w:rFonts w:ascii="Courier New" w:hAnsi="Courier New"/>
          <w:sz w:val="18"/>
        </w:rPr>
      </w:pPr>
      <w:r w:rsidRPr="002B6E2C">
        <w:rPr>
          <w:rFonts w:ascii="Courier New" w:hAnsi="Courier New"/>
          <w:sz w:val="18"/>
        </w:rPr>
        <w:t xml:space="preserve">    end</w:t>
      </w:r>
    </w:p>
    <w:p w14:paraId="09F59240" w14:textId="77777777" w:rsidR="005E7549" w:rsidRDefault="002B6E2C" w:rsidP="002B6E2C">
      <w:proofErr w:type="spellStart"/>
      <w:r w:rsidRPr="002B6E2C">
        <w:rPr>
          <w:rFonts w:ascii="Courier New" w:hAnsi="Courier New"/>
          <w:sz w:val="18"/>
        </w:rPr>
        <w:t>endmodule</w:t>
      </w:r>
      <w:proofErr w:type="spellEnd"/>
      <w:r>
        <w:rPr>
          <w:rFonts w:ascii="Courier New" w:hAnsi="Courier New"/>
          <w:sz w:val="18"/>
        </w:rPr>
        <w:br/>
      </w:r>
    </w:p>
    <w:p w14:paraId="2CF85434" w14:textId="77777777" w:rsidR="005E7549" w:rsidRDefault="00000000">
      <w:pPr>
        <w:pStyle w:val="Heading2"/>
      </w:pPr>
      <w:r>
        <w:t>Latch (Behavioral Modeling)</w:t>
      </w:r>
    </w:p>
    <w:p w14:paraId="4DC31626" w14:textId="77777777" w:rsidR="002B6E2C" w:rsidRPr="002B6E2C" w:rsidRDefault="002B6E2C" w:rsidP="002B6E2C">
      <w:pPr>
        <w:rPr>
          <w:rFonts w:ascii="Courier New" w:hAnsi="Courier New"/>
          <w:sz w:val="18"/>
        </w:rPr>
      </w:pPr>
      <w:r w:rsidRPr="002B6E2C">
        <w:rPr>
          <w:rFonts w:ascii="Courier New" w:hAnsi="Courier New"/>
          <w:sz w:val="18"/>
        </w:rPr>
        <w:t xml:space="preserve">module </w:t>
      </w:r>
      <w:proofErr w:type="spellStart"/>
      <w:r w:rsidRPr="002B6E2C">
        <w:rPr>
          <w:rFonts w:ascii="Courier New" w:hAnsi="Courier New"/>
          <w:sz w:val="18"/>
        </w:rPr>
        <w:t>d_latch</w:t>
      </w:r>
      <w:proofErr w:type="spellEnd"/>
      <w:r w:rsidRPr="002B6E2C">
        <w:rPr>
          <w:rFonts w:ascii="Courier New" w:hAnsi="Courier New"/>
          <w:sz w:val="18"/>
        </w:rPr>
        <w:t xml:space="preserve"> (</w:t>
      </w:r>
    </w:p>
    <w:p w14:paraId="50357FAD" w14:textId="77777777" w:rsidR="002B6E2C" w:rsidRPr="002B6E2C" w:rsidRDefault="002B6E2C" w:rsidP="002B6E2C">
      <w:pPr>
        <w:rPr>
          <w:rFonts w:ascii="Courier New" w:hAnsi="Courier New"/>
          <w:sz w:val="18"/>
        </w:rPr>
      </w:pPr>
      <w:r w:rsidRPr="002B6E2C">
        <w:rPr>
          <w:rFonts w:ascii="Courier New" w:hAnsi="Courier New"/>
          <w:sz w:val="18"/>
        </w:rPr>
        <w:t xml:space="preserve">    input wire [</w:t>
      </w:r>
      <w:proofErr w:type="gramStart"/>
      <w:r w:rsidRPr="002B6E2C">
        <w:rPr>
          <w:rFonts w:ascii="Courier New" w:hAnsi="Courier New"/>
          <w:sz w:val="18"/>
        </w:rPr>
        <w:t>3:0]I</w:t>
      </w:r>
      <w:proofErr w:type="gramEnd"/>
      <w:r w:rsidRPr="002B6E2C">
        <w:rPr>
          <w:rFonts w:ascii="Courier New" w:hAnsi="Courier New"/>
          <w:sz w:val="18"/>
        </w:rPr>
        <w:t>,      // Data input</w:t>
      </w:r>
    </w:p>
    <w:p w14:paraId="2F7001D1" w14:textId="77777777" w:rsidR="002B6E2C" w:rsidRPr="002B6E2C" w:rsidRDefault="002B6E2C" w:rsidP="002B6E2C">
      <w:pPr>
        <w:rPr>
          <w:rFonts w:ascii="Courier New" w:hAnsi="Courier New"/>
          <w:sz w:val="18"/>
        </w:rPr>
      </w:pPr>
      <w:r w:rsidRPr="002B6E2C">
        <w:rPr>
          <w:rFonts w:ascii="Courier New" w:hAnsi="Courier New"/>
          <w:sz w:val="18"/>
        </w:rPr>
        <w:t xml:space="preserve">    input wire </w:t>
      </w:r>
      <w:proofErr w:type="gramStart"/>
      <w:r w:rsidRPr="002B6E2C">
        <w:rPr>
          <w:rFonts w:ascii="Courier New" w:hAnsi="Courier New"/>
          <w:sz w:val="18"/>
        </w:rPr>
        <w:t xml:space="preserve">En,   </w:t>
      </w:r>
      <w:proofErr w:type="gramEnd"/>
      <w:r w:rsidRPr="002B6E2C">
        <w:rPr>
          <w:rFonts w:ascii="Courier New" w:hAnsi="Courier New"/>
          <w:sz w:val="18"/>
        </w:rPr>
        <w:t xml:space="preserve">  // Enable (level-sensitive control)</w:t>
      </w:r>
    </w:p>
    <w:p w14:paraId="77026CF7" w14:textId="77777777" w:rsidR="002B6E2C" w:rsidRPr="002B6E2C" w:rsidRDefault="002B6E2C" w:rsidP="002B6E2C">
      <w:pPr>
        <w:rPr>
          <w:rFonts w:ascii="Courier New" w:hAnsi="Courier New"/>
          <w:sz w:val="18"/>
        </w:rPr>
      </w:pPr>
      <w:r w:rsidRPr="002B6E2C">
        <w:rPr>
          <w:rFonts w:ascii="Courier New" w:hAnsi="Courier New"/>
          <w:sz w:val="18"/>
        </w:rPr>
        <w:t xml:space="preserve">    output reg q</w:t>
      </w:r>
      <w:proofErr w:type="gramStart"/>
      <w:r w:rsidRPr="002B6E2C">
        <w:rPr>
          <w:rFonts w:ascii="Courier New" w:hAnsi="Courier New"/>
          <w:sz w:val="18"/>
        </w:rPr>
        <w:t>1,q2,q3,q</w:t>
      </w:r>
      <w:proofErr w:type="gramEnd"/>
      <w:r w:rsidRPr="002B6E2C">
        <w:rPr>
          <w:rFonts w:ascii="Courier New" w:hAnsi="Courier New"/>
          <w:sz w:val="18"/>
        </w:rPr>
        <w:t>4</w:t>
      </w:r>
    </w:p>
    <w:p w14:paraId="331B28DB" w14:textId="77777777" w:rsidR="002B6E2C" w:rsidRPr="002B6E2C" w:rsidRDefault="002B6E2C" w:rsidP="002B6E2C">
      <w:pPr>
        <w:rPr>
          <w:rFonts w:ascii="Courier New" w:hAnsi="Courier New"/>
          <w:sz w:val="18"/>
        </w:rPr>
      </w:pPr>
      <w:r w:rsidRPr="002B6E2C">
        <w:rPr>
          <w:rFonts w:ascii="Courier New" w:hAnsi="Courier New"/>
          <w:sz w:val="18"/>
        </w:rPr>
        <w:t>);</w:t>
      </w:r>
    </w:p>
    <w:p w14:paraId="33FB2D68" w14:textId="77777777" w:rsidR="002B6E2C" w:rsidRPr="002B6E2C" w:rsidRDefault="002B6E2C" w:rsidP="002B6E2C">
      <w:pPr>
        <w:rPr>
          <w:rFonts w:ascii="Courier New" w:hAnsi="Courier New"/>
          <w:sz w:val="18"/>
        </w:rPr>
      </w:pPr>
      <w:r w:rsidRPr="002B6E2C">
        <w:rPr>
          <w:rFonts w:ascii="Courier New" w:hAnsi="Courier New"/>
          <w:sz w:val="18"/>
        </w:rPr>
        <w:t xml:space="preserve">    always </w:t>
      </w:r>
      <w:proofErr w:type="gramStart"/>
      <w:r w:rsidRPr="002B6E2C">
        <w:rPr>
          <w:rFonts w:ascii="Courier New" w:hAnsi="Courier New"/>
          <w:sz w:val="18"/>
        </w:rPr>
        <w:t>@(</w:t>
      </w:r>
      <w:proofErr w:type="gramEnd"/>
      <w:r w:rsidRPr="002B6E2C">
        <w:rPr>
          <w:rFonts w:ascii="Courier New" w:hAnsi="Courier New"/>
          <w:sz w:val="18"/>
        </w:rPr>
        <w:t>*) begin</w:t>
      </w:r>
    </w:p>
    <w:p w14:paraId="4609AC13" w14:textId="77777777" w:rsidR="002B6E2C" w:rsidRPr="002B6E2C" w:rsidRDefault="002B6E2C" w:rsidP="002B6E2C">
      <w:pPr>
        <w:rPr>
          <w:rFonts w:ascii="Courier New" w:hAnsi="Courier New"/>
          <w:sz w:val="18"/>
        </w:rPr>
      </w:pPr>
      <w:r w:rsidRPr="002B6E2C">
        <w:rPr>
          <w:rFonts w:ascii="Courier New" w:hAnsi="Courier New"/>
          <w:sz w:val="18"/>
        </w:rPr>
        <w:t xml:space="preserve">        if (En)</w:t>
      </w:r>
    </w:p>
    <w:p w14:paraId="7C1B1EB4" w14:textId="77777777" w:rsidR="002B6E2C" w:rsidRPr="002B6E2C" w:rsidRDefault="002B6E2C" w:rsidP="002B6E2C">
      <w:pPr>
        <w:rPr>
          <w:rFonts w:ascii="Courier New" w:hAnsi="Courier New"/>
          <w:sz w:val="18"/>
        </w:rPr>
      </w:pPr>
      <w:r w:rsidRPr="002B6E2C">
        <w:rPr>
          <w:rFonts w:ascii="Courier New" w:hAnsi="Courier New"/>
          <w:sz w:val="18"/>
        </w:rPr>
        <w:t xml:space="preserve">            q1 = </w:t>
      </w:r>
      <w:proofErr w:type="gramStart"/>
      <w:r w:rsidRPr="002B6E2C">
        <w:rPr>
          <w:rFonts w:ascii="Courier New" w:hAnsi="Courier New"/>
          <w:sz w:val="18"/>
        </w:rPr>
        <w:t>I[</w:t>
      </w:r>
      <w:proofErr w:type="gramEnd"/>
      <w:r w:rsidRPr="002B6E2C">
        <w:rPr>
          <w:rFonts w:ascii="Courier New" w:hAnsi="Courier New"/>
          <w:sz w:val="18"/>
        </w:rPr>
        <w:t>0</w:t>
      </w:r>
      <w:proofErr w:type="gramStart"/>
      <w:r w:rsidRPr="002B6E2C">
        <w:rPr>
          <w:rFonts w:ascii="Courier New" w:hAnsi="Courier New"/>
          <w:sz w:val="18"/>
        </w:rPr>
        <w:t>];</w:t>
      </w:r>
      <w:proofErr w:type="gramEnd"/>
    </w:p>
    <w:p w14:paraId="3775DC5F" w14:textId="77777777" w:rsidR="002B6E2C" w:rsidRPr="002B6E2C" w:rsidRDefault="002B6E2C" w:rsidP="002B6E2C">
      <w:pPr>
        <w:rPr>
          <w:rFonts w:ascii="Courier New" w:hAnsi="Courier New"/>
          <w:sz w:val="18"/>
        </w:rPr>
      </w:pPr>
      <w:r w:rsidRPr="002B6E2C">
        <w:rPr>
          <w:rFonts w:ascii="Courier New" w:hAnsi="Courier New"/>
          <w:sz w:val="18"/>
        </w:rPr>
        <w:lastRenderedPageBreak/>
        <w:t xml:space="preserve">            q2 = </w:t>
      </w:r>
      <w:proofErr w:type="gramStart"/>
      <w:r w:rsidRPr="002B6E2C">
        <w:rPr>
          <w:rFonts w:ascii="Courier New" w:hAnsi="Courier New"/>
          <w:sz w:val="18"/>
        </w:rPr>
        <w:t>I[</w:t>
      </w:r>
      <w:proofErr w:type="gramEnd"/>
      <w:r w:rsidRPr="002B6E2C">
        <w:rPr>
          <w:rFonts w:ascii="Courier New" w:hAnsi="Courier New"/>
          <w:sz w:val="18"/>
        </w:rPr>
        <w:t>1</w:t>
      </w:r>
      <w:proofErr w:type="gramStart"/>
      <w:r w:rsidRPr="002B6E2C">
        <w:rPr>
          <w:rFonts w:ascii="Courier New" w:hAnsi="Courier New"/>
          <w:sz w:val="18"/>
        </w:rPr>
        <w:t>];</w:t>
      </w:r>
      <w:proofErr w:type="gramEnd"/>
    </w:p>
    <w:p w14:paraId="3F940174" w14:textId="77777777" w:rsidR="002B6E2C" w:rsidRPr="002B6E2C" w:rsidRDefault="002B6E2C" w:rsidP="002B6E2C">
      <w:pPr>
        <w:rPr>
          <w:rFonts w:ascii="Courier New" w:hAnsi="Courier New"/>
          <w:sz w:val="18"/>
        </w:rPr>
      </w:pPr>
      <w:r w:rsidRPr="002B6E2C">
        <w:rPr>
          <w:rFonts w:ascii="Courier New" w:hAnsi="Courier New"/>
          <w:sz w:val="18"/>
        </w:rPr>
        <w:t xml:space="preserve">            q3 = </w:t>
      </w:r>
      <w:proofErr w:type="gramStart"/>
      <w:r w:rsidRPr="002B6E2C">
        <w:rPr>
          <w:rFonts w:ascii="Courier New" w:hAnsi="Courier New"/>
          <w:sz w:val="18"/>
        </w:rPr>
        <w:t>I[</w:t>
      </w:r>
      <w:proofErr w:type="gramEnd"/>
      <w:r w:rsidRPr="002B6E2C">
        <w:rPr>
          <w:rFonts w:ascii="Courier New" w:hAnsi="Courier New"/>
          <w:sz w:val="18"/>
        </w:rPr>
        <w:t>2</w:t>
      </w:r>
      <w:proofErr w:type="gramStart"/>
      <w:r w:rsidRPr="002B6E2C">
        <w:rPr>
          <w:rFonts w:ascii="Courier New" w:hAnsi="Courier New"/>
          <w:sz w:val="18"/>
        </w:rPr>
        <w:t>];</w:t>
      </w:r>
      <w:proofErr w:type="gramEnd"/>
    </w:p>
    <w:p w14:paraId="2C0889EC" w14:textId="77777777" w:rsidR="002B6E2C" w:rsidRPr="002B6E2C" w:rsidRDefault="002B6E2C" w:rsidP="002B6E2C">
      <w:pPr>
        <w:rPr>
          <w:rFonts w:ascii="Courier New" w:hAnsi="Courier New"/>
          <w:sz w:val="18"/>
        </w:rPr>
      </w:pPr>
      <w:r w:rsidRPr="002B6E2C">
        <w:rPr>
          <w:rFonts w:ascii="Courier New" w:hAnsi="Courier New"/>
          <w:sz w:val="18"/>
        </w:rPr>
        <w:t xml:space="preserve">            q4 = </w:t>
      </w:r>
      <w:proofErr w:type="gramStart"/>
      <w:r w:rsidRPr="002B6E2C">
        <w:rPr>
          <w:rFonts w:ascii="Courier New" w:hAnsi="Courier New"/>
          <w:sz w:val="18"/>
        </w:rPr>
        <w:t>I[</w:t>
      </w:r>
      <w:proofErr w:type="gramEnd"/>
      <w:r w:rsidRPr="002B6E2C">
        <w:rPr>
          <w:rFonts w:ascii="Courier New" w:hAnsi="Courier New"/>
          <w:sz w:val="18"/>
        </w:rPr>
        <w:t>3</w:t>
      </w:r>
      <w:proofErr w:type="gramStart"/>
      <w:r w:rsidRPr="002B6E2C">
        <w:rPr>
          <w:rFonts w:ascii="Courier New" w:hAnsi="Courier New"/>
          <w:sz w:val="18"/>
        </w:rPr>
        <w:t xml:space="preserve">];   </w:t>
      </w:r>
      <w:proofErr w:type="gramEnd"/>
      <w:r w:rsidRPr="002B6E2C">
        <w:rPr>
          <w:rFonts w:ascii="Courier New" w:hAnsi="Courier New"/>
          <w:sz w:val="18"/>
        </w:rPr>
        <w:t xml:space="preserve">  // Transparent when enabled</w:t>
      </w:r>
    </w:p>
    <w:p w14:paraId="5E9FE0D9" w14:textId="77777777" w:rsidR="002B6E2C" w:rsidRPr="002B6E2C" w:rsidRDefault="002B6E2C" w:rsidP="002B6E2C">
      <w:pPr>
        <w:rPr>
          <w:rFonts w:ascii="Courier New" w:hAnsi="Courier New"/>
          <w:sz w:val="18"/>
        </w:rPr>
      </w:pPr>
      <w:r w:rsidRPr="002B6E2C">
        <w:rPr>
          <w:rFonts w:ascii="Courier New" w:hAnsi="Courier New"/>
          <w:sz w:val="18"/>
        </w:rPr>
        <w:t xml:space="preserve">        // else Q holds its value (implied)</w:t>
      </w:r>
    </w:p>
    <w:p w14:paraId="3681D4ED" w14:textId="77777777" w:rsidR="002B6E2C" w:rsidRPr="002B6E2C" w:rsidRDefault="002B6E2C" w:rsidP="002B6E2C">
      <w:pPr>
        <w:rPr>
          <w:rFonts w:ascii="Courier New" w:hAnsi="Courier New"/>
          <w:sz w:val="18"/>
        </w:rPr>
      </w:pPr>
      <w:r w:rsidRPr="002B6E2C">
        <w:rPr>
          <w:rFonts w:ascii="Courier New" w:hAnsi="Courier New"/>
          <w:sz w:val="18"/>
        </w:rPr>
        <w:t xml:space="preserve">    end</w:t>
      </w:r>
    </w:p>
    <w:p w14:paraId="2DD257BF" w14:textId="77777777" w:rsidR="005E7549" w:rsidRDefault="002B6E2C" w:rsidP="002B6E2C">
      <w:proofErr w:type="spellStart"/>
      <w:r w:rsidRPr="002B6E2C">
        <w:rPr>
          <w:rFonts w:ascii="Courier New" w:hAnsi="Courier New"/>
          <w:sz w:val="18"/>
        </w:rPr>
        <w:t>endmodule</w:t>
      </w:r>
      <w:proofErr w:type="spellEnd"/>
      <w:r>
        <w:rPr>
          <w:rFonts w:ascii="Courier New" w:hAnsi="Courier New"/>
          <w:sz w:val="18"/>
        </w:rPr>
        <w:br/>
      </w:r>
    </w:p>
    <w:p w14:paraId="797D1772" w14:textId="77777777" w:rsidR="005E7549" w:rsidRDefault="00000000">
      <w:pPr>
        <w:pStyle w:val="Heading2"/>
      </w:pPr>
      <w:r>
        <w:t>Top Module (</w:t>
      </w:r>
      <w:proofErr w:type="spellStart"/>
      <w:proofErr w:type="gramStart"/>
      <w:r>
        <w:t>miniproject.v</w:t>
      </w:r>
      <w:proofErr w:type="spellEnd"/>
      <w:proofErr w:type="gramEnd"/>
      <w:r>
        <w:t>)</w:t>
      </w:r>
    </w:p>
    <w:p w14:paraId="4EF9612E" w14:textId="77777777" w:rsidR="002B6E2C" w:rsidRPr="002B6E2C" w:rsidRDefault="002B6E2C" w:rsidP="002B6E2C">
      <w:pPr>
        <w:rPr>
          <w:rFonts w:ascii="Courier New" w:hAnsi="Courier New"/>
          <w:sz w:val="18"/>
        </w:rPr>
      </w:pPr>
    </w:p>
    <w:p w14:paraId="501209C9" w14:textId="77777777" w:rsidR="002B6E2C" w:rsidRPr="002B6E2C" w:rsidRDefault="002B6E2C" w:rsidP="002B6E2C">
      <w:pPr>
        <w:rPr>
          <w:rFonts w:ascii="Courier New" w:hAnsi="Courier New"/>
          <w:sz w:val="18"/>
        </w:rPr>
      </w:pPr>
      <w:r w:rsidRPr="002B6E2C">
        <w:rPr>
          <w:rFonts w:ascii="Courier New" w:hAnsi="Courier New"/>
          <w:sz w:val="18"/>
        </w:rPr>
        <w:t xml:space="preserve">module system (input </w:t>
      </w:r>
      <w:proofErr w:type="spellStart"/>
      <w:proofErr w:type="gramStart"/>
      <w:r w:rsidRPr="002B6E2C">
        <w:rPr>
          <w:rFonts w:ascii="Courier New" w:hAnsi="Courier New"/>
          <w:sz w:val="18"/>
        </w:rPr>
        <w:t>clk,input</w:t>
      </w:r>
      <w:proofErr w:type="spellEnd"/>
      <w:proofErr w:type="gramEnd"/>
      <w:r w:rsidRPr="002B6E2C">
        <w:rPr>
          <w:rFonts w:ascii="Courier New" w:hAnsi="Courier New"/>
          <w:sz w:val="18"/>
        </w:rPr>
        <w:t xml:space="preserve"> [3:</w:t>
      </w:r>
      <w:proofErr w:type="gramStart"/>
      <w:r w:rsidRPr="002B6E2C">
        <w:rPr>
          <w:rFonts w:ascii="Courier New" w:hAnsi="Courier New"/>
          <w:sz w:val="18"/>
        </w:rPr>
        <w:t>0]</w:t>
      </w:r>
      <w:proofErr w:type="spellStart"/>
      <w:r w:rsidRPr="002B6E2C">
        <w:rPr>
          <w:rFonts w:ascii="Courier New" w:hAnsi="Courier New"/>
          <w:sz w:val="18"/>
        </w:rPr>
        <w:t>N</w:t>
      </w:r>
      <w:proofErr w:type="gramEnd"/>
      <w:r w:rsidRPr="002B6E2C">
        <w:rPr>
          <w:rFonts w:ascii="Courier New" w:hAnsi="Courier New"/>
          <w:sz w:val="18"/>
        </w:rPr>
        <w:t>,output</w:t>
      </w:r>
      <w:proofErr w:type="spellEnd"/>
      <w:r w:rsidRPr="002B6E2C">
        <w:rPr>
          <w:rFonts w:ascii="Courier New" w:hAnsi="Courier New"/>
          <w:sz w:val="18"/>
        </w:rPr>
        <w:t xml:space="preserve"> [3:</w:t>
      </w:r>
      <w:proofErr w:type="gramStart"/>
      <w:r w:rsidRPr="002B6E2C">
        <w:rPr>
          <w:rFonts w:ascii="Courier New" w:hAnsi="Courier New"/>
          <w:sz w:val="18"/>
        </w:rPr>
        <w:t>0]</w:t>
      </w:r>
      <w:proofErr w:type="spellStart"/>
      <w:r w:rsidRPr="002B6E2C">
        <w:rPr>
          <w:rFonts w:ascii="Courier New" w:hAnsi="Courier New"/>
          <w:sz w:val="18"/>
        </w:rPr>
        <w:t>Y</w:t>
      </w:r>
      <w:proofErr w:type="gramEnd"/>
      <w:r w:rsidRPr="002B6E2C">
        <w:rPr>
          <w:rFonts w:ascii="Courier New" w:hAnsi="Courier New"/>
          <w:sz w:val="18"/>
        </w:rPr>
        <w:t>,output</w:t>
      </w:r>
      <w:proofErr w:type="spellEnd"/>
      <w:r w:rsidRPr="002B6E2C">
        <w:rPr>
          <w:rFonts w:ascii="Courier New" w:hAnsi="Courier New"/>
          <w:sz w:val="18"/>
        </w:rPr>
        <w:t xml:space="preserve"> data</w:t>
      </w:r>
      <w:proofErr w:type="gramStart"/>
      <w:r w:rsidRPr="002B6E2C">
        <w:rPr>
          <w:rFonts w:ascii="Courier New" w:hAnsi="Courier New"/>
          <w:sz w:val="18"/>
        </w:rPr>
        <w:t>);</w:t>
      </w:r>
      <w:proofErr w:type="gramEnd"/>
    </w:p>
    <w:p w14:paraId="5F0E4952" w14:textId="77777777" w:rsidR="002B6E2C" w:rsidRPr="002B6E2C" w:rsidRDefault="002B6E2C" w:rsidP="002B6E2C">
      <w:pPr>
        <w:rPr>
          <w:rFonts w:ascii="Courier New" w:hAnsi="Courier New"/>
          <w:sz w:val="18"/>
        </w:rPr>
      </w:pPr>
      <w:r w:rsidRPr="002B6E2C">
        <w:rPr>
          <w:rFonts w:ascii="Courier New" w:hAnsi="Courier New"/>
          <w:sz w:val="18"/>
        </w:rPr>
        <w:t xml:space="preserve">wire </w:t>
      </w:r>
      <w:proofErr w:type="gramStart"/>
      <w:r w:rsidRPr="002B6E2C">
        <w:rPr>
          <w:rFonts w:ascii="Courier New" w:hAnsi="Courier New"/>
          <w:sz w:val="18"/>
        </w:rPr>
        <w:t>L1;</w:t>
      </w:r>
      <w:proofErr w:type="gramEnd"/>
    </w:p>
    <w:p w14:paraId="421FBECF" w14:textId="77777777" w:rsidR="002B6E2C" w:rsidRPr="002B6E2C" w:rsidRDefault="002B6E2C" w:rsidP="002B6E2C">
      <w:pPr>
        <w:rPr>
          <w:rFonts w:ascii="Courier New" w:hAnsi="Courier New"/>
          <w:sz w:val="18"/>
        </w:rPr>
      </w:pPr>
      <w:r w:rsidRPr="002B6E2C">
        <w:rPr>
          <w:rFonts w:ascii="Courier New" w:hAnsi="Courier New"/>
          <w:sz w:val="18"/>
        </w:rPr>
        <w:t>wire [</w:t>
      </w:r>
      <w:proofErr w:type="gramStart"/>
      <w:r w:rsidRPr="002B6E2C">
        <w:rPr>
          <w:rFonts w:ascii="Courier New" w:hAnsi="Courier New"/>
          <w:sz w:val="18"/>
        </w:rPr>
        <w:t>1:0]W</w:t>
      </w:r>
      <w:proofErr w:type="gramEnd"/>
      <w:r w:rsidRPr="002B6E2C">
        <w:rPr>
          <w:rFonts w:ascii="Courier New" w:hAnsi="Courier New"/>
          <w:sz w:val="18"/>
        </w:rPr>
        <w:t>;</w:t>
      </w:r>
    </w:p>
    <w:p w14:paraId="56E7D3E1" w14:textId="77777777" w:rsidR="002B6E2C" w:rsidRPr="002B6E2C" w:rsidRDefault="002B6E2C" w:rsidP="002B6E2C">
      <w:pPr>
        <w:rPr>
          <w:rFonts w:ascii="Courier New" w:hAnsi="Courier New"/>
          <w:sz w:val="18"/>
        </w:rPr>
      </w:pPr>
      <w:r w:rsidRPr="002B6E2C">
        <w:rPr>
          <w:rFonts w:ascii="Courier New" w:hAnsi="Courier New"/>
          <w:sz w:val="18"/>
        </w:rPr>
        <w:t>wire [</w:t>
      </w:r>
      <w:proofErr w:type="gramStart"/>
      <w:r w:rsidRPr="002B6E2C">
        <w:rPr>
          <w:rFonts w:ascii="Courier New" w:hAnsi="Courier New"/>
          <w:sz w:val="18"/>
        </w:rPr>
        <w:t>3:0]a</w:t>
      </w:r>
      <w:proofErr w:type="gramEnd"/>
      <w:r w:rsidRPr="002B6E2C">
        <w:rPr>
          <w:rFonts w:ascii="Courier New" w:hAnsi="Courier New"/>
          <w:sz w:val="18"/>
        </w:rPr>
        <w:t>;</w:t>
      </w:r>
    </w:p>
    <w:p w14:paraId="16B83FEC" w14:textId="77777777" w:rsidR="002B6E2C" w:rsidRPr="002B6E2C" w:rsidRDefault="002B6E2C" w:rsidP="002B6E2C">
      <w:pPr>
        <w:rPr>
          <w:rFonts w:ascii="Courier New" w:hAnsi="Courier New"/>
          <w:sz w:val="18"/>
        </w:rPr>
      </w:pPr>
      <w:r w:rsidRPr="002B6E2C">
        <w:rPr>
          <w:rFonts w:ascii="Courier New" w:hAnsi="Courier New"/>
          <w:sz w:val="18"/>
        </w:rPr>
        <w:t>wire b</w:t>
      </w:r>
      <w:proofErr w:type="gramStart"/>
      <w:r w:rsidRPr="002B6E2C">
        <w:rPr>
          <w:rFonts w:ascii="Courier New" w:hAnsi="Courier New"/>
          <w:sz w:val="18"/>
        </w:rPr>
        <w:t>1,b2,b3,b</w:t>
      </w:r>
      <w:proofErr w:type="gramEnd"/>
      <w:r w:rsidRPr="002B6E2C">
        <w:rPr>
          <w:rFonts w:ascii="Courier New" w:hAnsi="Courier New"/>
          <w:sz w:val="18"/>
        </w:rPr>
        <w:t>4;</w:t>
      </w:r>
    </w:p>
    <w:p w14:paraId="35790AC4" w14:textId="77777777" w:rsidR="002B6E2C" w:rsidRPr="002B6E2C" w:rsidRDefault="002B6E2C" w:rsidP="002B6E2C">
      <w:pPr>
        <w:rPr>
          <w:rFonts w:ascii="Courier New" w:hAnsi="Courier New"/>
          <w:sz w:val="18"/>
        </w:rPr>
      </w:pPr>
    </w:p>
    <w:p w14:paraId="7F9EC65C" w14:textId="77777777" w:rsidR="002B6E2C" w:rsidRPr="002B6E2C" w:rsidRDefault="002B6E2C" w:rsidP="002B6E2C">
      <w:pPr>
        <w:rPr>
          <w:rFonts w:ascii="Courier New" w:hAnsi="Courier New"/>
          <w:sz w:val="18"/>
        </w:rPr>
      </w:pPr>
      <w:r w:rsidRPr="002B6E2C">
        <w:rPr>
          <w:rFonts w:ascii="Courier New" w:hAnsi="Courier New"/>
          <w:sz w:val="18"/>
        </w:rPr>
        <w:t>mux uut1</w:t>
      </w:r>
      <w:proofErr w:type="gramStart"/>
      <w:r w:rsidRPr="002B6E2C">
        <w:rPr>
          <w:rFonts w:ascii="Courier New" w:hAnsi="Courier New"/>
          <w:sz w:val="18"/>
        </w:rPr>
        <w:t>(.I</w:t>
      </w:r>
      <w:proofErr w:type="gramEnd"/>
      <w:r w:rsidRPr="002B6E2C">
        <w:rPr>
          <w:rFonts w:ascii="Courier New" w:hAnsi="Courier New"/>
          <w:sz w:val="18"/>
        </w:rPr>
        <w:t>0(N[0])</w:t>
      </w:r>
      <w:proofErr w:type="gramStart"/>
      <w:r w:rsidRPr="002B6E2C">
        <w:rPr>
          <w:rFonts w:ascii="Courier New" w:hAnsi="Courier New"/>
          <w:sz w:val="18"/>
        </w:rPr>
        <w:t>,.I</w:t>
      </w:r>
      <w:proofErr w:type="gramEnd"/>
      <w:r w:rsidRPr="002B6E2C">
        <w:rPr>
          <w:rFonts w:ascii="Courier New" w:hAnsi="Courier New"/>
          <w:sz w:val="18"/>
        </w:rPr>
        <w:t>1(N[1])</w:t>
      </w:r>
      <w:proofErr w:type="gramStart"/>
      <w:r w:rsidRPr="002B6E2C">
        <w:rPr>
          <w:rFonts w:ascii="Courier New" w:hAnsi="Courier New"/>
          <w:sz w:val="18"/>
        </w:rPr>
        <w:t>,.I</w:t>
      </w:r>
      <w:proofErr w:type="gramEnd"/>
      <w:r w:rsidRPr="002B6E2C">
        <w:rPr>
          <w:rFonts w:ascii="Courier New" w:hAnsi="Courier New"/>
          <w:sz w:val="18"/>
        </w:rPr>
        <w:t>2(N[2])</w:t>
      </w:r>
      <w:proofErr w:type="gramStart"/>
      <w:r w:rsidRPr="002B6E2C">
        <w:rPr>
          <w:rFonts w:ascii="Courier New" w:hAnsi="Courier New"/>
          <w:sz w:val="18"/>
        </w:rPr>
        <w:t>,.I</w:t>
      </w:r>
      <w:proofErr w:type="gramEnd"/>
      <w:r w:rsidRPr="002B6E2C">
        <w:rPr>
          <w:rFonts w:ascii="Courier New" w:hAnsi="Courier New"/>
          <w:sz w:val="18"/>
        </w:rPr>
        <w:t>3(N[3])</w:t>
      </w:r>
      <w:proofErr w:type="gramStart"/>
      <w:r w:rsidRPr="002B6E2C">
        <w:rPr>
          <w:rFonts w:ascii="Courier New" w:hAnsi="Courier New"/>
          <w:sz w:val="18"/>
        </w:rPr>
        <w:t>,.S</w:t>
      </w:r>
      <w:proofErr w:type="gramEnd"/>
      <w:r w:rsidRPr="002B6E2C">
        <w:rPr>
          <w:rFonts w:ascii="Courier New" w:hAnsi="Courier New"/>
          <w:sz w:val="18"/>
        </w:rPr>
        <w:t>0(W[0])</w:t>
      </w:r>
      <w:proofErr w:type="gramStart"/>
      <w:r w:rsidRPr="002B6E2C">
        <w:rPr>
          <w:rFonts w:ascii="Courier New" w:hAnsi="Courier New"/>
          <w:sz w:val="18"/>
        </w:rPr>
        <w:t>,.S</w:t>
      </w:r>
      <w:proofErr w:type="gramEnd"/>
      <w:r w:rsidRPr="002B6E2C">
        <w:rPr>
          <w:rFonts w:ascii="Courier New" w:hAnsi="Courier New"/>
          <w:sz w:val="18"/>
        </w:rPr>
        <w:t>1(W[1])</w:t>
      </w:r>
      <w:proofErr w:type="gramStart"/>
      <w:r w:rsidRPr="002B6E2C">
        <w:rPr>
          <w:rFonts w:ascii="Courier New" w:hAnsi="Courier New"/>
          <w:sz w:val="18"/>
        </w:rPr>
        <w:t>,.Y</w:t>
      </w:r>
      <w:proofErr w:type="gramEnd"/>
      <w:r w:rsidRPr="002B6E2C">
        <w:rPr>
          <w:rFonts w:ascii="Courier New" w:hAnsi="Courier New"/>
          <w:sz w:val="18"/>
        </w:rPr>
        <w:t>(L1)</w:t>
      </w:r>
      <w:proofErr w:type="gramStart"/>
      <w:r w:rsidRPr="002B6E2C">
        <w:rPr>
          <w:rFonts w:ascii="Courier New" w:hAnsi="Courier New"/>
          <w:sz w:val="18"/>
        </w:rPr>
        <w:t>);</w:t>
      </w:r>
      <w:proofErr w:type="gramEnd"/>
    </w:p>
    <w:p w14:paraId="092CAA5E" w14:textId="77777777" w:rsidR="002B6E2C" w:rsidRPr="002B6E2C" w:rsidRDefault="002B6E2C" w:rsidP="002B6E2C">
      <w:pPr>
        <w:rPr>
          <w:rFonts w:ascii="Courier New" w:hAnsi="Courier New"/>
          <w:sz w:val="18"/>
        </w:rPr>
      </w:pPr>
      <w:proofErr w:type="spellStart"/>
      <w:r w:rsidRPr="002B6E2C">
        <w:rPr>
          <w:rFonts w:ascii="Courier New" w:hAnsi="Courier New"/>
          <w:sz w:val="18"/>
        </w:rPr>
        <w:t>decod</w:t>
      </w:r>
      <w:proofErr w:type="spellEnd"/>
      <w:r w:rsidRPr="002B6E2C">
        <w:rPr>
          <w:rFonts w:ascii="Courier New" w:hAnsi="Courier New"/>
          <w:sz w:val="18"/>
        </w:rPr>
        <w:t xml:space="preserve"> uut2(.sl0(W[0]),.sl1(W[1]),.out(a)</w:t>
      </w:r>
      <w:proofErr w:type="gramStart"/>
      <w:r w:rsidRPr="002B6E2C">
        <w:rPr>
          <w:rFonts w:ascii="Courier New" w:hAnsi="Courier New"/>
          <w:sz w:val="18"/>
        </w:rPr>
        <w:t>);</w:t>
      </w:r>
      <w:proofErr w:type="gramEnd"/>
    </w:p>
    <w:p w14:paraId="11907DD7" w14:textId="77777777" w:rsidR="002B6E2C" w:rsidRPr="002B6E2C" w:rsidRDefault="002B6E2C" w:rsidP="002B6E2C">
      <w:pPr>
        <w:rPr>
          <w:rFonts w:ascii="Courier New" w:hAnsi="Courier New"/>
          <w:sz w:val="18"/>
        </w:rPr>
      </w:pPr>
      <w:proofErr w:type="spellStart"/>
      <w:r w:rsidRPr="002B6E2C">
        <w:rPr>
          <w:rFonts w:ascii="Courier New" w:hAnsi="Courier New"/>
          <w:sz w:val="18"/>
        </w:rPr>
        <w:t>d_latch</w:t>
      </w:r>
      <w:proofErr w:type="spellEnd"/>
      <w:r w:rsidRPr="002B6E2C">
        <w:rPr>
          <w:rFonts w:ascii="Courier New" w:hAnsi="Courier New"/>
          <w:sz w:val="18"/>
        </w:rPr>
        <w:t xml:space="preserve"> uut3</w:t>
      </w:r>
      <w:proofErr w:type="gramStart"/>
      <w:r w:rsidRPr="002B6E2C">
        <w:rPr>
          <w:rFonts w:ascii="Courier New" w:hAnsi="Courier New"/>
          <w:sz w:val="18"/>
        </w:rPr>
        <w:t>(.I</w:t>
      </w:r>
      <w:proofErr w:type="gramEnd"/>
      <w:r w:rsidRPr="002B6E2C">
        <w:rPr>
          <w:rFonts w:ascii="Courier New" w:hAnsi="Courier New"/>
          <w:sz w:val="18"/>
        </w:rPr>
        <w:t>(a)</w:t>
      </w:r>
      <w:proofErr w:type="gramStart"/>
      <w:r w:rsidRPr="002B6E2C">
        <w:rPr>
          <w:rFonts w:ascii="Courier New" w:hAnsi="Courier New"/>
          <w:sz w:val="18"/>
        </w:rPr>
        <w:t>,.En</w:t>
      </w:r>
      <w:proofErr w:type="gramEnd"/>
      <w:r w:rsidRPr="002B6E2C">
        <w:rPr>
          <w:rFonts w:ascii="Courier New" w:hAnsi="Courier New"/>
          <w:sz w:val="18"/>
        </w:rPr>
        <w:t>(</w:t>
      </w:r>
      <w:proofErr w:type="spellStart"/>
      <w:r w:rsidRPr="002B6E2C">
        <w:rPr>
          <w:rFonts w:ascii="Courier New" w:hAnsi="Courier New"/>
          <w:sz w:val="18"/>
        </w:rPr>
        <w:t>clk</w:t>
      </w:r>
      <w:proofErr w:type="spellEnd"/>
      <w:r w:rsidRPr="002B6E2C">
        <w:rPr>
          <w:rFonts w:ascii="Courier New" w:hAnsi="Courier New"/>
          <w:sz w:val="18"/>
        </w:rPr>
        <w:t>)</w:t>
      </w:r>
      <w:proofErr w:type="gramStart"/>
      <w:r w:rsidRPr="002B6E2C">
        <w:rPr>
          <w:rFonts w:ascii="Courier New" w:hAnsi="Courier New"/>
          <w:sz w:val="18"/>
        </w:rPr>
        <w:t>,.q</w:t>
      </w:r>
      <w:proofErr w:type="gramEnd"/>
      <w:r w:rsidRPr="002B6E2C">
        <w:rPr>
          <w:rFonts w:ascii="Courier New" w:hAnsi="Courier New"/>
          <w:sz w:val="18"/>
        </w:rPr>
        <w:t>1(b1)</w:t>
      </w:r>
      <w:proofErr w:type="gramStart"/>
      <w:r w:rsidRPr="002B6E2C">
        <w:rPr>
          <w:rFonts w:ascii="Courier New" w:hAnsi="Courier New"/>
          <w:sz w:val="18"/>
        </w:rPr>
        <w:t>,.q</w:t>
      </w:r>
      <w:proofErr w:type="gramEnd"/>
      <w:r w:rsidRPr="002B6E2C">
        <w:rPr>
          <w:rFonts w:ascii="Courier New" w:hAnsi="Courier New"/>
          <w:sz w:val="18"/>
        </w:rPr>
        <w:t>2(b2)</w:t>
      </w:r>
      <w:proofErr w:type="gramStart"/>
      <w:r w:rsidRPr="002B6E2C">
        <w:rPr>
          <w:rFonts w:ascii="Courier New" w:hAnsi="Courier New"/>
          <w:sz w:val="18"/>
        </w:rPr>
        <w:t>,.q</w:t>
      </w:r>
      <w:proofErr w:type="gramEnd"/>
      <w:r w:rsidRPr="002B6E2C">
        <w:rPr>
          <w:rFonts w:ascii="Courier New" w:hAnsi="Courier New"/>
          <w:sz w:val="18"/>
        </w:rPr>
        <w:t>3(b3)</w:t>
      </w:r>
      <w:proofErr w:type="gramStart"/>
      <w:r w:rsidRPr="002B6E2C">
        <w:rPr>
          <w:rFonts w:ascii="Courier New" w:hAnsi="Courier New"/>
          <w:sz w:val="18"/>
        </w:rPr>
        <w:t>,.q</w:t>
      </w:r>
      <w:proofErr w:type="gramEnd"/>
      <w:r w:rsidRPr="002B6E2C">
        <w:rPr>
          <w:rFonts w:ascii="Courier New" w:hAnsi="Courier New"/>
          <w:sz w:val="18"/>
        </w:rPr>
        <w:t>4(b4)</w:t>
      </w:r>
      <w:proofErr w:type="gramStart"/>
      <w:r w:rsidRPr="002B6E2C">
        <w:rPr>
          <w:rFonts w:ascii="Courier New" w:hAnsi="Courier New"/>
          <w:sz w:val="18"/>
        </w:rPr>
        <w:t>);</w:t>
      </w:r>
      <w:proofErr w:type="gramEnd"/>
    </w:p>
    <w:p w14:paraId="6F386297" w14:textId="77777777" w:rsidR="002B6E2C" w:rsidRPr="002B6E2C" w:rsidRDefault="002B6E2C" w:rsidP="002B6E2C">
      <w:pPr>
        <w:rPr>
          <w:rFonts w:ascii="Courier New" w:hAnsi="Courier New"/>
          <w:sz w:val="18"/>
        </w:rPr>
      </w:pPr>
      <w:r w:rsidRPr="002B6E2C">
        <w:rPr>
          <w:rFonts w:ascii="Courier New" w:hAnsi="Courier New"/>
          <w:sz w:val="18"/>
        </w:rPr>
        <w:t>c_counter_binary_0 uut4</w:t>
      </w:r>
      <w:proofErr w:type="gramStart"/>
      <w:r w:rsidRPr="002B6E2C">
        <w:rPr>
          <w:rFonts w:ascii="Courier New" w:hAnsi="Courier New"/>
          <w:sz w:val="18"/>
        </w:rPr>
        <w:t>(.CLK</w:t>
      </w:r>
      <w:proofErr w:type="gramEnd"/>
      <w:r w:rsidRPr="002B6E2C">
        <w:rPr>
          <w:rFonts w:ascii="Courier New" w:hAnsi="Courier New"/>
          <w:sz w:val="18"/>
        </w:rPr>
        <w:t>(</w:t>
      </w:r>
      <w:proofErr w:type="spellStart"/>
      <w:r w:rsidRPr="002B6E2C">
        <w:rPr>
          <w:rFonts w:ascii="Courier New" w:hAnsi="Courier New"/>
          <w:sz w:val="18"/>
        </w:rPr>
        <w:t>clk</w:t>
      </w:r>
      <w:proofErr w:type="spellEnd"/>
      <w:proofErr w:type="gramStart"/>
      <w:r w:rsidRPr="002B6E2C">
        <w:rPr>
          <w:rFonts w:ascii="Courier New" w:hAnsi="Courier New"/>
          <w:sz w:val="18"/>
        </w:rPr>
        <w:t>),.</w:t>
      </w:r>
      <w:proofErr w:type="gramEnd"/>
      <w:r w:rsidRPr="002B6E2C">
        <w:rPr>
          <w:rFonts w:ascii="Courier New" w:hAnsi="Courier New"/>
          <w:sz w:val="18"/>
        </w:rPr>
        <w:t>Q(W)</w:t>
      </w:r>
      <w:proofErr w:type="gramStart"/>
      <w:r w:rsidRPr="002B6E2C">
        <w:rPr>
          <w:rFonts w:ascii="Courier New" w:hAnsi="Courier New"/>
          <w:sz w:val="18"/>
        </w:rPr>
        <w:t>);</w:t>
      </w:r>
      <w:proofErr w:type="gramEnd"/>
    </w:p>
    <w:p w14:paraId="612B319D" w14:textId="77777777" w:rsidR="002B6E2C" w:rsidRPr="002B6E2C" w:rsidRDefault="002B6E2C" w:rsidP="002B6E2C">
      <w:pPr>
        <w:rPr>
          <w:rFonts w:ascii="Courier New" w:hAnsi="Courier New"/>
          <w:sz w:val="18"/>
        </w:rPr>
      </w:pPr>
      <w:r w:rsidRPr="002B6E2C">
        <w:rPr>
          <w:rFonts w:ascii="Courier New" w:hAnsi="Courier New"/>
          <w:sz w:val="18"/>
        </w:rPr>
        <w:t>assign Y={b</w:t>
      </w:r>
      <w:proofErr w:type="gramStart"/>
      <w:r w:rsidRPr="002B6E2C">
        <w:rPr>
          <w:rFonts w:ascii="Courier New" w:hAnsi="Courier New"/>
          <w:sz w:val="18"/>
        </w:rPr>
        <w:t>4,b3,b2,b</w:t>
      </w:r>
      <w:proofErr w:type="gramEnd"/>
      <w:r w:rsidRPr="002B6E2C">
        <w:rPr>
          <w:rFonts w:ascii="Courier New" w:hAnsi="Courier New"/>
          <w:sz w:val="18"/>
        </w:rPr>
        <w:t>1</w:t>
      </w:r>
      <w:proofErr w:type="gramStart"/>
      <w:r w:rsidRPr="002B6E2C">
        <w:rPr>
          <w:rFonts w:ascii="Courier New" w:hAnsi="Courier New"/>
          <w:sz w:val="18"/>
        </w:rPr>
        <w:t>};</w:t>
      </w:r>
      <w:proofErr w:type="gramEnd"/>
    </w:p>
    <w:p w14:paraId="511B507E" w14:textId="77777777" w:rsidR="002B6E2C" w:rsidRPr="002B6E2C" w:rsidRDefault="002B6E2C" w:rsidP="002B6E2C">
      <w:pPr>
        <w:rPr>
          <w:rFonts w:ascii="Courier New" w:hAnsi="Courier New"/>
          <w:sz w:val="18"/>
        </w:rPr>
      </w:pPr>
      <w:r w:rsidRPr="002B6E2C">
        <w:rPr>
          <w:rFonts w:ascii="Courier New" w:hAnsi="Courier New"/>
          <w:sz w:val="18"/>
        </w:rPr>
        <w:t>assign data=</w:t>
      </w:r>
      <w:proofErr w:type="gramStart"/>
      <w:r w:rsidRPr="002B6E2C">
        <w:rPr>
          <w:rFonts w:ascii="Courier New" w:hAnsi="Courier New"/>
          <w:sz w:val="18"/>
        </w:rPr>
        <w:t>L1;</w:t>
      </w:r>
      <w:proofErr w:type="gramEnd"/>
    </w:p>
    <w:p w14:paraId="1FEBC04D" w14:textId="77777777" w:rsidR="002B6E2C" w:rsidRPr="002B6E2C" w:rsidRDefault="002B6E2C" w:rsidP="002B6E2C">
      <w:pPr>
        <w:rPr>
          <w:rFonts w:ascii="Courier New" w:hAnsi="Courier New"/>
          <w:sz w:val="18"/>
        </w:rPr>
      </w:pPr>
      <w:r w:rsidRPr="002B6E2C">
        <w:rPr>
          <w:rFonts w:ascii="Courier New" w:hAnsi="Courier New"/>
          <w:sz w:val="18"/>
        </w:rPr>
        <w:t xml:space="preserve">ila_0 </w:t>
      </w:r>
      <w:proofErr w:type="spellStart"/>
      <w:r w:rsidRPr="002B6E2C">
        <w:rPr>
          <w:rFonts w:ascii="Courier New" w:hAnsi="Courier New"/>
          <w:sz w:val="18"/>
        </w:rPr>
        <w:t>my_ila</w:t>
      </w:r>
      <w:proofErr w:type="spellEnd"/>
      <w:r w:rsidRPr="002B6E2C">
        <w:rPr>
          <w:rFonts w:ascii="Courier New" w:hAnsi="Courier New"/>
          <w:sz w:val="18"/>
        </w:rPr>
        <w:t xml:space="preserve"> (</w:t>
      </w:r>
    </w:p>
    <w:p w14:paraId="323D0B3D" w14:textId="77777777" w:rsidR="002B6E2C" w:rsidRPr="002B6E2C" w:rsidRDefault="002B6E2C" w:rsidP="002B6E2C">
      <w:pPr>
        <w:rPr>
          <w:rFonts w:ascii="Courier New" w:hAnsi="Courier New"/>
          <w:sz w:val="18"/>
        </w:rPr>
      </w:pPr>
      <w:r w:rsidRPr="002B6E2C">
        <w:rPr>
          <w:rFonts w:ascii="Courier New" w:hAnsi="Courier New"/>
          <w:sz w:val="18"/>
        </w:rPr>
        <w:t xml:space="preserve">        </w:t>
      </w:r>
      <w:proofErr w:type="gramStart"/>
      <w:r w:rsidRPr="002B6E2C">
        <w:rPr>
          <w:rFonts w:ascii="Courier New" w:hAnsi="Courier New"/>
          <w:sz w:val="18"/>
        </w:rPr>
        <w:t>.</w:t>
      </w:r>
      <w:proofErr w:type="spellStart"/>
      <w:r w:rsidRPr="002B6E2C">
        <w:rPr>
          <w:rFonts w:ascii="Courier New" w:hAnsi="Courier New"/>
          <w:sz w:val="18"/>
        </w:rPr>
        <w:t>clk</w:t>
      </w:r>
      <w:proofErr w:type="spellEnd"/>
      <w:proofErr w:type="gramEnd"/>
      <w:r w:rsidRPr="002B6E2C">
        <w:rPr>
          <w:rFonts w:ascii="Courier New" w:hAnsi="Courier New"/>
          <w:sz w:val="18"/>
        </w:rPr>
        <w:t>(</w:t>
      </w:r>
      <w:proofErr w:type="spellStart"/>
      <w:r w:rsidRPr="002B6E2C">
        <w:rPr>
          <w:rFonts w:ascii="Courier New" w:hAnsi="Courier New"/>
          <w:sz w:val="18"/>
        </w:rPr>
        <w:t>clk</w:t>
      </w:r>
      <w:proofErr w:type="spellEnd"/>
      <w:proofErr w:type="gramStart"/>
      <w:r w:rsidRPr="002B6E2C">
        <w:rPr>
          <w:rFonts w:ascii="Courier New" w:hAnsi="Courier New"/>
          <w:sz w:val="18"/>
        </w:rPr>
        <w:t xml:space="preserve">),   </w:t>
      </w:r>
      <w:proofErr w:type="gramEnd"/>
      <w:r w:rsidRPr="002B6E2C">
        <w:rPr>
          <w:rFonts w:ascii="Courier New" w:hAnsi="Courier New"/>
          <w:sz w:val="18"/>
        </w:rPr>
        <w:t xml:space="preserve">      // Clock for ILA</w:t>
      </w:r>
    </w:p>
    <w:p w14:paraId="6AE4DEA7" w14:textId="77777777" w:rsidR="002B6E2C" w:rsidRPr="002B6E2C" w:rsidRDefault="002B6E2C" w:rsidP="002B6E2C">
      <w:pPr>
        <w:rPr>
          <w:rFonts w:ascii="Courier New" w:hAnsi="Courier New"/>
          <w:sz w:val="18"/>
        </w:rPr>
      </w:pPr>
      <w:r w:rsidRPr="002B6E2C">
        <w:rPr>
          <w:rFonts w:ascii="Courier New" w:hAnsi="Courier New"/>
          <w:sz w:val="18"/>
        </w:rPr>
        <w:t xml:space="preserve">        </w:t>
      </w:r>
      <w:proofErr w:type="gramStart"/>
      <w:r w:rsidRPr="002B6E2C">
        <w:rPr>
          <w:rFonts w:ascii="Courier New" w:hAnsi="Courier New"/>
          <w:sz w:val="18"/>
        </w:rPr>
        <w:t>.probe</w:t>
      </w:r>
      <w:proofErr w:type="gramEnd"/>
      <w:r w:rsidRPr="002B6E2C">
        <w:rPr>
          <w:rFonts w:ascii="Courier New" w:hAnsi="Courier New"/>
          <w:sz w:val="18"/>
        </w:rPr>
        <w:t>0(</w:t>
      </w:r>
      <w:proofErr w:type="gramStart"/>
      <w:r w:rsidRPr="002B6E2C">
        <w:rPr>
          <w:rFonts w:ascii="Courier New" w:hAnsi="Courier New"/>
          <w:sz w:val="18"/>
        </w:rPr>
        <w:t>Y[</w:t>
      </w:r>
      <w:proofErr w:type="gramEnd"/>
      <w:r w:rsidRPr="002B6E2C">
        <w:rPr>
          <w:rFonts w:ascii="Courier New" w:hAnsi="Courier New"/>
          <w:sz w:val="18"/>
        </w:rPr>
        <w:t>0]</w:t>
      </w:r>
      <w:proofErr w:type="gramStart"/>
      <w:r w:rsidRPr="002B6E2C">
        <w:rPr>
          <w:rFonts w:ascii="Courier New" w:hAnsi="Courier New"/>
          <w:sz w:val="18"/>
        </w:rPr>
        <w:t>) ,</w:t>
      </w:r>
      <w:proofErr w:type="gramEnd"/>
    </w:p>
    <w:p w14:paraId="693E8F0C" w14:textId="77777777" w:rsidR="002B6E2C" w:rsidRPr="002B6E2C" w:rsidRDefault="002B6E2C" w:rsidP="002B6E2C">
      <w:pPr>
        <w:rPr>
          <w:rFonts w:ascii="Courier New" w:hAnsi="Courier New"/>
          <w:sz w:val="18"/>
        </w:rPr>
      </w:pPr>
      <w:r w:rsidRPr="002B6E2C">
        <w:rPr>
          <w:rFonts w:ascii="Courier New" w:hAnsi="Courier New"/>
          <w:sz w:val="18"/>
        </w:rPr>
        <w:t xml:space="preserve">        </w:t>
      </w:r>
      <w:proofErr w:type="gramStart"/>
      <w:r w:rsidRPr="002B6E2C">
        <w:rPr>
          <w:rFonts w:ascii="Courier New" w:hAnsi="Courier New"/>
          <w:sz w:val="18"/>
        </w:rPr>
        <w:t>.probe</w:t>
      </w:r>
      <w:proofErr w:type="gramEnd"/>
      <w:r w:rsidRPr="002B6E2C">
        <w:rPr>
          <w:rFonts w:ascii="Courier New" w:hAnsi="Courier New"/>
          <w:sz w:val="18"/>
        </w:rPr>
        <w:t>1(</w:t>
      </w:r>
      <w:proofErr w:type="gramStart"/>
      <w:r w:rsidRPr="002B6E2C">
        <w:rPr>
          <w:rFonts w:ascii="Courier New" w:hAnsi="Courier New"/>
          <w:sz w:val="18"/>
        </w:rPr>
        <w:t>Y[</w:t>
      </w:r>
      <w:proofErr w:type="gramEnd"/>
      <w:r w:rsidRPr="002B6E2C">
        <w:rPr>
          <w:rFonts w:ascii="Courier New" w:hAnsi="Courier New"/>
          <w:sz w:val="18"/>
        </w:rPr>
        <w:t>1]),</w:t>
      </w:r>
    </w:p>
    <w:p w14:paraId="2002AC3C" w14:textId="77777777" w:rsidR="002B6E2C" w:rsidRPr="002B6E2C" w:rsidRDefault="002B6E2C" w:rsidP="002B6E2C">
      <w:pPr>
        <w:rPr>
          <w:rFonts w:ascii="Courier New" w:hAnsi="Courier New"/>
          <w:sz w:val="18"/>
        </w:rPr>
      </w:pPr>
      <w:r w:rsidRPr="002B6E2C">
        <w:rPr>
          <w:rFonts w:ascii="Courier New" w:hAnsi="Courier New"/>
          <w:sz w:val="18"/>
        </w:rPr>
        <w:t xml:space="preserve">        </w:t>
      </w:r>
      <w:proofErr w:type="gramStart"/>
      <w:r w:rsidRPr="002B6E2C">
        <w:rPr>
          <w:rFonts w:ascii="Courier New" w:hAnsi="Courier New"/>
          <w:sz w:val="18"/>
        </w:rPr>
        <w:t>.probe</w:t>
      </w:r>
      <w:proofErr w:type="gramEnd"/>
      <w:r w:rsidRPr="002B6E2C">
        <w:rPr>
          <w:rFonts w:ascii="Courier New" w:hAnsi="Courier New"/>
          <w:sz w:val="18"/>
        </w:rPr>
        <w:t>2(</w:t>
      </w:r>
      <w:proofErr w:type="gramStart"/>
      <w:r w:rsidRPr="002B6E2C">
        <w:rPr>
          <w:rFonts w:ascii="Courier New" w:hAnsi="Courier New"/>
          <w:sz w:val="18"/>
        </w:rPr>
        <w:t>Y[</w:t>
      </w:r>
      <w:proofErr w:type="gramEnd"/>
      <w:r w:rsidRPr="002B6E2C">
        <w:rPr>
          <w:rFonts w:ascii="Courier New" w:hAnsi="Courier New"/>
          <w:sz w:val="18"/>
        </w:rPr>
        <w:t>2]),</w:t>
      </w:r>
    </w:p>
    <w:p w14:paraId="21962A5A" w14:textId="77777777" w:rsidR="002B6E2C" w:rsidRPr="002B6E2C" w:rsidRDefault="002B6E2C" w:rsidP="002B6E2C">
      <w:pPr>
        <w:rPr>
          <w:rFonts w:ascii="Courier New" w:hAnsi="Courier New"/>
          <w:sz w:val="18"/>
        </w:rPr>
      </w:pPr>
      <w:r w:rsidRPr="002B6E2C">
        <w:rPr>
          <w:rFonts w:ascii="Courier New" w:hAnsi="Courier New"/>
          <w:sz w:val="18"/>
        </w:rPr>
        <w:t xml:space="preserve">        </w:t>
      </w:r>
      <w:proofErr w:type="gramStart"/>
      <w:r w:rsidRPr="002B6E2C">
        <w:rPr>
          <w:rFonts w:ascii="Courier New" w:hAnsi="Courier New"/>
          <w:sz w:val="18"/>
        </w:rPr>
        <w:t>.probe</w:t>
      </w:r>
      <w:proofErr w:type="gramEnd"/>
      <w:r w:rsidRPr="002B6E2C">
        <w:rPr>
          <w:rFonts w:ascii="Courier New" w:hAnsi="Courier New"/>
          <w:sz w:val="18"/>
        </w:rPr>
        <w:t>3(</w:t>
      </w:r>
      <w:proofErr w:type="gramStart"/>
      <w:r w:rsidRPr="002B6E2C">
        <w:rPr>
          <w:rFonts w:ascii="Courier New" w:hAnsi="Courier New"/>
          <w:sz w:val="18"/>
        </w:rPr>
        <w:t>Y[</w:t>
      </w:r>
      <w:proofErr w:type="gramEnd"/>
      <w:r w:rsidRPr="002B6E2C">
        <w:rPr>
          <w:rFonts w:ascii="Courier New" w:hAnsi="Courier New"/>
          <w:sz w:val="18"/>
        </w:rPr>
        <w:t>3</w:t>
      </w:r>
      <w:proofErr w:type="gramStart"/>
      <w:r w:rsidRPr="002B6E2C">
        <w:rPr>
          <w:rFonts w:ascii="Courier New" w:hAnsi="Courier New"/>
          <w:sz w:val="18"/>
        </w:rPr>
        <w:t>])  /</w:t>
      </w:r>
      <w:proofErr w:type="gramEnd"/>
      <w:r w:rsidRPr="002B6E2C">
        <w:rPr>
          <w:rFonts w:ascii="Courier New" w:hAnsi="Courier New"/>
          <w:sz w:val="18"/>
        </w:rPr>
        <w:t>/ Signal to be observed</w:t>
      </w:r>
    </w:p>
    <w:p w14:paraId="18E38D26" w14:textId="77777777" w:rsidR="002B6E2C" w:rsidRPr="002B6E2C" w:rsidRDefault="002B6E2C" w:rsidP="002B6E2C">
      <w:pPr>
        <w:rPr>
          <w:rFonts w:ascii="Courier New" w:hAnsi="Courier New"/>
          <w:sz w:val="18"/>
        </w:rPr>
      </w:pPr>
      <w:r w:rsidRPr="002B6E2C">
        <w:rPr>
          <w:rFonts w:ascii="Courier New" w:hAnsi="Courier New"/>
          <w:sz w:val="18"/>
        </w:rPr>
        <w:t xml:space="preserve">    );</w:t>
      </w:r>
    </w:p>
    <w:p w14:paraId="6CAAA519" w14:textId="77777777" w:rsidR="002B6E2C" w:rsidRPr="002B6E2C" w:rsidRDefault="002B6E2C" w:rsidP="002B6E2C">
      <w:pPr>
        <w:rPr>
          <w:rFonts w:ascii="Courier New" w:hAnsi="Courier New"/>
          <w:sz w:val="18"/>
        </w:rPr>
      </w:pPr>
      <w:proofErr w:type="spellStart"/>
      <w:r w:rsidRPr="002B6E2C">
        <w:rPr>
          <w:rFonts w:ascii="Courier New" w:hAnsi="Courier New"/>
          <w:sz w:val="18"/>
        </w:rPr>
        <w:t>endmodule</w:t>
      </w:r>
      <w:proofErr w:type="spellEnd"/>
      <w:r w:rsidRPr="002B6E2C">
        <w:rPr>
          <w:rFonts w:ascii="Courier New" w:hAnsi="Courier New"/>
          <w:sz w:val="18"/>
        </w:rPr>
        <w:t xml:space="preserve"> </w:t>
      </w:r>
    </w:p>
    <w:p w14:paraId="698C960F" w14:textId="77777777" w:rsidR="002B6E2C" w:rsidRPr="002B6E2C" w:rsidRDefault="002B6E2C" w:rsidP="002B6E2C">
      <w:pPr>
        <w:rPr>
          <w:rFonts w:ascii="Courier New" w:hAnsi="Courier New"/>
          <w:sz w:val="18"/>
        </w:rPr>
      </w:pPr>
      <w:r w:rsidRPr="002B6E2C">
        <w:rPr>
          <w:rFonts w:ascii="Courier New" w:hAnsi="Courier New"/>
          <w:sz w:val="18"/>
        </w:rPr>
        <w:t xml:space="preserve">module top (input </w:t>
      </w:r>
      <w:proofErr w:type="spellStart"/>
      <w:proofErr w:type="gramStart"/>
      <w:r w:rsidRPr="002B6E2C">
        <w:rPr>
          <w:rFonts w:ascii="Courier New" w:hAnsi="Courier New"/>
          <w:sz w:val="18"/>
        </w:rPr>
        <w:t>clk,output</w:t>
      </w:r>
      <w:proofErr w:type="spellEnd"/>
      <w:proofErr w:type="gramEnd"/>
      <w:r w:rsidRPr="002B6E2C">
        <w:rPr>
          <w:rFonts w:ascii="Courier New" w:hAnsi="Courier New"/>
          <w:sz w:val="18"/>
        </w:rPr>
        <w:t xml:space="preserve"> data</w:t>
      </w:r>
      <w:proofErr w:type="gramStart"/>
      <w:r w:rsidRPr="002B6E2C">
        <w:rPr>
          <w:rFonts w:ascii="Courier New" w:hAnsi="Courier New"/>
          <w:sz w:val="18"/>
        </w:rPr>
        <w:t>);</w:t>
      </w:r>
      <w:proofErr w:type="gramEnd"/>
    </w:p>
    <w:p w14:paraId="51659F88" w14:textId="77777777" w:rsidR="002B6E2C" w:rsidRPr="002B6E2C" w:rsidRDefault="002B6E2C" w:rsidP="002B6E2C">
      <w:pPr>
        <w:rPr>
          <w:rFonts w:ascii="Courier New" w:hAnsi="Courier New"/>
          <w:sz w:val="18"/>
        </w:rPr>
      </w:pPr>
      <w:r w:rsidRPr="002B6E2C">
        <w:rPr>
          <w:rFonts w:ascii="Courier New" w:hAnsi="Courier New"/>
          <w:sz w:val="18"/>
        </w:rPr>
        <w:lastRenderedPageBreak/>
        <w:t xml:space="preserve">wire [3:0] </w:t>
      </w:r>
      <w:proofErr w:type="gramStart"/>
      <w:r w:rsidRPr="002B6E2C">
        <w:rPr>
          <w:rFonts w:ascii="Courier New" w:hAnsi="Courier New"/>
          <w:sz w:val="18"/>
        </w:rPr>
        <w:t>I;</w:t>
      </w:r>
      <w:proofErr w:type="gramEnd"/>
    </w:p>
    <w:p w14:paraId="42A5F554" w14:textId="77777777" w:rsidR="002B6E2C" w:rsidRPr="002B6E2C" w:rsidRDefault="002B6E2C" w:rsidP="002B6E2C">
      <w:pPr>
        <w:rPr>
          <w:rFonts w:ascii="Courier New" w:hAnsi="Courier New"/>
          <w:sz w:val="18"/>
        </w:rPr>
      </w:pPr>
      <w:r w:rsidRPr="002B6E2C">
        <w:rPr>
          <w:rFonts w:ascii="Courier New" w:hAnsi="Courier New"/>
          <w:sz w:val="18"/>
        </w:rPr>
        <w:t>system primary</w:t>
      </w:r>
      <w:proofErr w:type="gramStart"/>
      <w:r w:rsidRPr="002B6E2C">
        <w:rPr>
          <w:rFonts w:ascii="Courier New" w:hAnsi="Courier New"/>
          <w:sz w:val="18"/>
        </w:rPr>
        <w:t>(.</w:t>
      </w:r>
      <w:proofErr w:type="spellStart"/>
      <w:r w:rsidRPr="002B6E2C">
        <w:rPr>
          <w:rFonts w:ascii="Courier New" w:hAnsi="Courier New"/>
          <w:sz w:val="18"/>
        </w:rPr>
        <w:t>clk</w:t>
      </w:r>
      <w:proofErr w:type="spellEnd"/>
      <w:proofErr w:type="gramEnd"/>
      <w:r w:rsidRPr="002B6E2C">
        <w:rPr>
          <w:rFonts w:ascii="Courier New" w:hAnsi="Courier New"/>
          <w:sz w:val="18"/>
        </w:rPr>
        <w:t>(</w:t>
      </w:r>
      <w:proofErr w:type="spellStart"/>
      <w:r w:rsidRPr="002B6E2C">
        <w:rPr>
          <w:rFonts w:ascii="Courier New" w:hAnsi="Courier New"/>
          <w:sz w:val="18"/>
        </w:rPr>
        <w:t>clk</w:t>
      </w:r>
      <w:proofErr w:type="spellEnd"/>
      <w:r w:rsidRPr="002B6E2C">
        <w:rPr>
          <w:rFonts w:ascii="Courier New" w:hAnsi="Courier New"/>
          <w:sz w:val="18"/>
        </w:rPr>
        <w:t>)</w:t>
      </w:r>
      <w:proofErr w:type="gramStart"/>
      <w:r w:rsidRPr="002B6E2C">
        <w:rPr>
          <w:rFonts w:ascii="Courier New" w:hAnsi="Courier New"/>
          <w:sz w:val="18"/>
        </w:rPr>
        <w:t>,.N</w:t>
      </w:r>
      <w:proofErr w:type="gramEnd"/>
      <w:r w:rsidRPr="002B6E2C">
        <w:rPr>
          <w:rFonts w:ascii="Courier New" w:hAnsi="Courier New"/>
          <w:sz w:val="18"/>
        </w:rPr>
        <w:t>(I),.data(data))</w:t>
      </w:r>
    </w:p>
    <w:p w14:paraId="73C177F2" w14:textId="77777777" w:rsidR="002B6E2C" w:rsidRPr="002B6E2C" w:rsidRDefault="002B6E2C" w:rsidP="002B6E2C">
      <w:pPr>
        <w:rPr>
          <w:rFonts w:ascii="Courier New" w:hAnsi="Courier New"/>
          <w:sz w:val="18"/>
        </w:rPr>
      </w:pPr>
      <w:r w:rsidRPr="002B6E2C">
        <w:rPr>
          <w:rFonts w:ascii="Courier New" w:hAnsi="Courier New"/>
          <w:sz w:val="18"/>
        </w:rPr>
        <w:t xml:space="preserve">vio_0 control </w:t>
      </w:r>
      <w:proofErr w:type="gramStart"/>
      <w:r w:rsidRPr="002B6E2C">
        <w:rPr>
          <w:rFonts w:ascii="Courier New" w:hAnsi="Courier New"/>
          <w:sz w:val="18"/>
        </w:rPr>
        <w:t>(.</w:t>
      </w:r>
      <w:proofErr w:type="spellStart"/>
      <w:r w:rsidRPr="002B6E2C">
        <w:rPr>
          <w:rFonts w:ascii="Courier New" w:hAnsi="Courier New"/>
          <w:sz w:val="18"/>
        </w:rPr>
        <w:t>clk</w:t>
      </w:r>
      <w:proofErr w:type="spellEnd"/>
      <w:proofErr w:type="gramEnd"/>
      <w:r w:rsidRPr="002B6E2C">
        <w:rPr>
          <w:rFonts w:ascii="Courier New" w:hAnsi="Courier New"/>
          <w:sz w:val="18"/>
        </w:rPr>
        <w:t>(</w:t>
      </w:r>
      <w:proofErr w:type="spellStart"/>
      <w:r w:rsidRPr="002B6E2C">
        <w:rPr>
          <w:rFonts w:ascii="Courier New" w:hAnsi="Courier New"/>
          <w:sz w:val="18"/>
        </w:rPr>
        <w:t>clk</w:t>
      </w:r>
      <w:proofErr w:type="spellEnd"/>
      <w:r w:rsidRPr="002B6E2C">
        <w:rPr>
          <w:rFonts w:ascii="Courier New" w:hAnsi="Courier New"/>
          <w:sz w:val="18"/>
        </w:rPr>
        <w:t>)</w:t>
      </w:r>
      <w:proofErr w:type="gramStart"/>
      <w:r w:rsidRPr="002B6E2C">
        <w:rPr>
          <w:rFonts w:ascii="Courier New" w:hAnsi="Courier New"/>
          <w:sz w:val="18"/>
        </w:rPr>
        <w:t>,.probe</w:t>
      </w:r>
      <w:proofErr w:type="gramEnd"/>
      <w:r w:rsidRPr="002B6E2C">
        <w:rPr>
          <w:rFonts w:ascii="Courier New" w:hAnsi="Courier New"/>
          <w:sz w:val="18"/>
        </w:rPr>
        <w:t>_out0(I)</w:t>
      </w:r>
      <w:proofErr w:type="gramStart"/>
      <w:r w:rsidRPr="002B6E2C">
        <w:rPr>
          <w:rFonts w:ascii="Courier New" w:hAnsi="Courier New"/>
          <w:sz w:val="18"/>
        </w:rPr>
        <w:t>);</w:t>
      </w:r>
      <w:proofErr w:type="gramEnd"/>
    </w:p>
    <w:p w14:paraId="60237659" w14:textId="77777777" w:rsidR="005E7549" w:rsidRDefault="002B6E2C" w:rsidP="002B6E2C">
      <w:proofErr w:type="spellStart"/>
      <w:r w:rsidRPr="002B6E2C">
        <w:rPr>
          <w:rFonts w:ascii="Courier New" w:hAnsi="Courier New"/>
          <w:sz w:val="18"/>
        </w:rPr>
        <w:t>endmodule</w:t>
      </w:r>
      <w:proofErr w:type="spellEnd"/>
      <w:r>
        <w:rPr>
          <w:rFonts w:ascii="Courier New" w:hAnsi="Courier New"/>
          <w:sz w:val="18"/>
        </w:rPr>
        <w:br/>
      </w:r>
    </w:p>
    <w:p w14:paraId="4B8022DA" w14:textId="77777777" w:rsidR="005E7549" w:rsidRDefault="00000000">
      <w:pPr>
        <w:pStyle w:val="Heading1"/>
      </w:pPr>
      <w:r>
        <w:t>10. Simulation Waveforms</w:t>
      </w:r>
    </w:p>
    <w:p w14:paraId="0DC5DBF7" w14:textId="77777777" w:rsidR="005E7549" w:rsidRDefault="00000000">
      <w:r>
        <w:t>The following waveform was captured using ChipScope (or Vivado Simulator) during functional simulation. It shows correct propagation of input values through the MUX, decoding, and latching to output lines.</w:t>
      </w:r>
    </w:p>
    <w:p w14:paraId="7A94533E" w14:textId="77777777" w:rsidR="005E7549" w:rsidRDefault="00000000">
      <w:r>
        <w:t>Waveforms should include signals: clk, sel (S1 S0), inputs (I3–I0), mux_out, decoded[3:0], and out[3:0].</w:t>
      </w:r>
    </w:p>
    <w:p w14:paraId="274A5A6D" w14:textId="77777777" w:rsidR="002B6E2C" w:rsidRPr="002B6E2C" w:rsidRDefault="002B6E2C" w:rsidP="002B6E2C">
      <w:r w:rsidRPr="002B6E2C">
        <w:t>The output changes like 0001 → 0010 → 0100 → 1000 because:</w:t>
      </w:r>
    </w:p>
    <w:p w14:paraId="6A7BC676" w14:textId="77777777" w:rsidR="002B6E2C" w:rsidRPr="002B6E2C" w:rsidRDefault="002B6E2C" w:rsidP="002B6E2C">
      <w:pPr>
        <w:numPr>
          <w:ilvl w:val="0"/>
          <w:numId w:val="10"/>
        </w:numPr>
      </w:pPr>
      <w:r w:rsidRPr="002B6E2C">
        <w:t xml:space="preserve">The </w:t>
      </w:r>
      <w:r w:rsidRPr="002B6E2C">
        <w:rPr>
          <w:b/>
          <w:bCs/>
        </w:rPr>
        <w:t>2-bit counter</w:t>
      </w:r>
      <w:r w:rsidRPr="002B6E2C">
        <w:t xml:space="preserve"> cycles through 00 to 11</w:t>
      </w:r>
    </w:p>
    <w:p w14:paraId="297985EB" w14:textId="77777777" w:rsidR="002B6E2C" w:rsidRPr="002B6E2C" w:rsidRDefault="002B6E2C" w:rsidP="002B6E2C">
      <w:pPr>
        <w:numPr>
          <w:ilvl w:val="0"/>
          <w:numId w:val="10"/>
        </w:numPr>
      </w:pPr>
      <w:r w:rsidRPr="002B6E2C">
        <w:t xml:space="preserve">The </w:t>
      </w:r>
      <w:r w:rsidRPr="002B6E2C">
        <w:rPr>
          <w:b/>
          <w:bCs/>
        </w:rPr>
        <w:t>decoder</w:t>
      </w:r>
      <w:r w:rsidRPr="002B6E2C">
        <w:t xml:space="preserve"> converts that into </w:t>
      </w:r>
      <w:r w:rsidRPr="002B6E2C">
        <w:rPr>
          <w:b/>
          <w:bCs/>
        </w:rPr>
        <w:t>one-hot output</w:t>
      </w:r>
      <w:r w:rsidRPr="002B6E2C">
        <w:t>: Y0 to Y3</w:t>
      </w:r>
    </w:p>
    <w:p w14:paraId="3613552C" w14:textId="77777777" w:rsidR="002B6E2C" w:rsidRPr="002B6E2C" w:rsidRDefault="002B6E2C" w:rsidP="002B6E2C">
      <w:pPr>
        <w:numPr>
          <w:ilvl w:val="0"/>
          <w:numId w:val="10"/>
        </w:numPr>
      </w:pPr>
      <w:r w:rsidRPr="002B6E2C">
        <w:t>That’s why only one bit is high at a time in a round-robin fashion</w:t>
      </w:r>
    </w:p>
    <w:p w14:paraId="1EB759CB" w14:textId="77777777" w:rsidR="002B6E2C" w:rsidRDefault="002B6E2C" w:rsidP="002B6E2C">
      <w:pPr>
        <w:numPr>
          <w:ilvl w:val="0"/>
          <w:numId w:val="10"/>
        </w:numPr>
      </w:pPr>
      <w:r w:rsidRPr="002B6E2C">
        <w:t>The initial 0000 is just the power-on/reset state</w:t>
      </w:r>
    </w:p>
    <w:p w14:paraId="7AFC8E4B" w14:textId="77777777" w:rsidR="002B6E2C" w:rsidRPr="002B6E2C" w:rsidRDefault="002B6E2C" w:rsidP="002B6E2C">
      <w:pPr>
        <w:ind w:left="720"/>
      </w:pPr>
    </w:p>
    <w:p w14:paraId="45EBD360" w14:textId="77777777" w:rsidR="005E7549" w:rsidRDefault="005E7549">
      <w:pPr>
        <w:rPr>
          <w:noProof/>
        </w:rPr>
      </w:pPr>
    </w:p>
    <w:p w14:paraId="0318D4BB" w14:textId="78784E8A" w:rsidR="002B6E2C" w:rsidRDefault="002B6E2C" w:rsidP="002B6E2C">
      <w:pPr>
        <w:tabs>
          <w:tab w:val="left" w:pos="184"/>
          <w:tab w:val="center" w:pos="4320"/>
        </w:tabs>
      </w:pPr>
      <w:r>
        <w:tab/>
      </w:r>
      <w:r>
        <w:tab/>
      </w:r>
    </w:p>
    <w:p w14:paraId="6AA5CF04" w14:textId="77777777" w:rsidR="002B6E2C" w:rsidRDefault="002B6E2C">
      <w:r>
        <w:br w:type="page"/>
      </w:r>
    </w:p>
    <w:p w14:paraId="7603B86D" w14:textId="77777777" w:rsidR="002B6E2C" w:rsidRPr="002B6E2C" w:rsidRDefault="002B6E2C" w:rsidP="002B6E2C">
      <w:pPr>
        <w:jc w:val="center"/>
      </w:pPr>
    </w:p>
    <w:p w14:paraId="07C714A1" w14:textId="77777777" w:rsidR="001928A4" w:rsidRDefault="00000000">
      <w:r>
        <w:br w:type="page"/>
      </w:r>
    </w:p>
    <w:p w14:paraId="7B6F0EAB" w14:textId="77777777" w:rsidR="001928A4" w:rsidRDefault="00000000">
      <w:pPr>
        <w:pStyle w:val="Heading1"/>
      </w:pPr>
      <w:r>
        <w:lastRenderedPageBreak/>
        <w:t>11. Simulation Waveform Results for Various Inputs</w:t>
      </w:r>
    </w:p>
    <w:p w14:paraId="6E92C070" w14:textId="77777777" w:rsidR="001928A4" w:rsidRDefault="00000000">
      <w:pPr>
        <w:pStyle w:val="Heading2"/>
      </w:pPr>
      <w:r>
        <w:t>With input I = 0000</w:t>
      </w:r>
    </w:p>
    <w:p w14:paraId="0EED6E85" w14:textId="77777777" w:rsidR="001928A4" w:rsidRDefault="00000000">
      <w:r>
        <w:rPr>
          <w:noProof/>
        </w:rPr>
        <w:drawing>
          <wp:inline distT="0" distB="0" distL="0" distR="0" wp14:anchorId="35DE4013" wp14:editId="2A4CE52E">
            <wp:extent cx="5486400" cy="1949233"/>
            <wp:effectExtent l="0" t="0" r="0" b="0"/>
            <wp:docPr id="403458375" name="Picture 403458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9"/>
                    <a:stretch>
                      <a:fillRect/>
                    </a:stretch>
                  </pic:blipFill>
                  <pic:spPr>
                    <a:xfrm>
                      <a:off x="0" y="0"/>
                      <a:ext cx="5486400" cy="1949233"/>
                    </a:xfrm>
                    <a:prstGeom prst="rect">
                      <a:avLst/>
                    </a:prstGeom>
                  </pic:spPr>
                </pic:pic>
              </a:graphicData>
            </a:graphic>
          </wp:inline>
        </w:drawing>
      </w:r>
    </w:p>
    <w:p w14:paraId="45B59219" w14:textId="77777777" w:rsidR="001928A4" w:rsidRDefault="00000000">
      <w:r>
        <w:t>This waveform shows the output signals Y0 to Y3 for the given input vector. The ChipScope trace confirms expected one-hot output behavior based on the decoded counter value.</w:t>
      </w:r>
    </w:p>
    <w:p w14:paraId="61B2A23F" w14:textId="77777777" w:rsidR="001928A4" w:rsidRDefault="00000000">
      <w:pPr>
        <w:pStyle w:val="Heading2"/>
      </w:pPr>
      <w:r>
        <w:t>With input I = 0001</w:t>
      </w:r>
    </w:p>
    <w:p w14:paraId="1D072A93" w14:textId="77777777" w:rsidR="001928A4" w:rsidRDefault="00000000">
      <w:r>
        <w:rPr>
          <w:noProof/>
        </w:rPr>
        <w:drawing>
          <wp:inline distT="0" distB="0" distL="0" distR="0" wp14:anchorId="6300EC1A" wp14:editId="356E8BD8">
            <wp:extent cx="5486400" cy="2075935"/>
            <wp:effectExtent l="0" t="0" r="0" b="0"/>
            <wp:docPr id="403458376" name="Picture 403458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 input 1.jpg"/>
                    <pic:cNvPicPr/>
                  </pic:nvPicPr>
                  <pic:blipFill>
                    <a:blip r:embed="rId10"/>
                    <a:stretch>
                      <a:fillRect/>
                    </a:stretch>
                  </pic:blipFill>
                  <pic:spPr>
                    <a:xfrm>
                      <a:off x="0" y="0"/>
                      <a:ext cx="5486400" cy="2075935"/>
                    </a:xfrm>
                    <a:prstGeom prst="rect">
                      <a:avLst/>
                    </a:prstGeom>
                  </pic:spPr>
                </pic:pic>
              </a:graphicData>
            </a:graphic>
          </wp:inline>
        </w:drawing>
      </w:r>
    </w:p>
    <w:p w14:paraId="36F8FB28" w14:textId="77777777" w:rsidR="001928A4" w:rsidRDefault="00000000">
      <w:r>
        <w:t>This waveform shows the output signals Y0 to Y3 for the given input vector. The ChipScope trace confirms expected one-hot output behavior based on the decoded counter value.</w:t>
      </w:r>
    </w:p>
    <w:p w14:paraId="08C7F863" w14:textId="77777777" w:rsidR="001928A4" w:rsidRDefault="00000000">
      <w:pPr>
        <w:pStyle w:val="Heading2"/>
      </w:pPr>
      <w:r>
        <w:lastRenderedPageBreak/>
        <w:t>With input I = 0010</w:t>
      </w:r>
    </w:p>
    <w:p w14:paraId="7A90B30C" w14:textId="77777777" w:rsidR="001928A4" w:rsidRDefault="00000000">
      <w:r>
        <w:rPr>
          <w:noProof/>
        </w:rPr>
        <w:drawing>
          <wp:inline distT="0" distB="0" distL="0" distR="0" wp14:anchorId="6CF7B49C" wp14:editId="75D8A806">
            <wp:extent cx="5486400" cy="1948940"/>
            <wp:effectExtent l="0" t="0" r="0" b="0"/>
            <wp:docPr id="403458377" name="Picture 403458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 input 2.jpg"/>
                    <pic:cNvPicPr/>
                  </pic:nvPicPr>
                  <pic:blipFill>
                    <a:blip r:embed="rId11"/>
                    <a:stretch>
                      <a:fillRect/>
                    </a:stretch>
                  </pic:blipFill>
                  <pic:spPr>
                    <a:xfrm>
                      <a:off x="0" y="0"/>
                      <a:ext cx="5486400" cy="1948940"/>
                    </a:xfrm>
                    <a:prstGeom prst="rect">
                      <a:avLst/>
                    </a:prstGeom>
                  </pic:spPr>
                </pic:pic>
              </a:graphicData>
            </a:graphic>
          </wp:inline>
        </w:drawing>
      </w:r>
    </w:p>
    <w:p w14:paraId="1C31BF55" w14:textId="77777777" w:rsidR="001928A4" w:rsidRDefault="00000000">
      <w:r>
        <w:t>This waveform shows the output signals Y0 to Y3 for the given input vector. The ChipScope trace confirms expected one-hot output behavior based on the decoded counter value.</w:t>
      </w:r>
    </w:p>
    <w:p w14:paraId="3B85EFFA" w14:textId="77777777" w:rsidR="001928A4" w:rsidRDefault="00000000">
      <w:pPr>
        <w:pStyle w:val="Heading2"/>
      </w:pPr>
      <w:r>
        <w:t>With input I = 0011</w:t>
      </w:r>
    </w:p>
    <w:p w14:paraId="1C542A55" w14:textId="77777777" w:rsidR="001928A4" w:rsidRDefault="00000000">
      <w:r>
        <w:rPr>
          <w:noProof/>
        </w:rPr>
        <w:drawing>
          <wp:inline distT="0" distB="0" distL="0" distR="0" wp14:anchorId="13B2E8FD" wp14:editId="51A100A9">
            <wp:extent cx="5486400" cy="1955283"/>
            <wp:effectExtent l="0" t="0" r="0" b="0"/>
            <wp:docPr id="403458378" name="Picture 403458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 input 3.jpg"/>
                    <pic:cNvPicPr/>
                  </pic:nvPicPr>
                  <pic:blipFill>
                    <a:blip r:embed="rId12"/>
                    <a:stretch>
                      <a:fillRect/>
                    </a:stretch>
                  </pic:blipFill>
                  <pic:spPr>
                    <a:xfrm>
                      <a:off x="0" y="0"/>
                      <a:ext cx="5486400" cy="1955283"/>
                    </a:xfrm>
                    <a:prstGeom prst="rect">
                      <a:avLst/>
                    </a:prstGeom>
                  </pic:spPr>
                </pic:pic>
              </a:graphicData>
            </a:graphic>
          </wp:inline>
        </w:drawing>
      </w:r>
    </w:p>
    <w:p w14:paraId="63E8B08E" w14:textId="77777777" w:rsidR="001928A4" w:rsidRDefault="00000000">
      <w:r>
        <w:t>This waveform shows the output signals Y0 to Y3 for the given input vector. The ChipScope trace confirms expected one-hot output behavior based on the decoded counter value.</w:t>
      </w:r>
    </w:p>
    <w:p w14:paraId="70CA21D5" w14:textId="77777777" w:rsidR="001928A4" w:rsidRDefault="00000000">
      <w:pPr>
        <w:pStyle w:val="Heading2"/>
      </w:pPr>
      <w:r>
        <w:t>With input I = 0100</w:t>
      </w:r>
    </w:p>
    <w:p w14:paraId="1580D7F3" w14:textId="77777777" w:rsidR="001928A4" w:rsidRDefault="00000000">
      <w:r>
        <w:rPr>
          <w:noProof/>
        </w:rPr>
        <w:drawing>
          <wp:inline distT="0" distB="0" distL="0" distR="0" wp14:anchorId="28A32990" wp14:editId="167E4ECF">
            <wp:extent cx="5486400" cy="2134349"/>
            <wp:effectExtent l="0" t="0" r="0" b="0"/>
            <wp:docPr id="403458379" name="Picture 403458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 input 4.jpg"/>
                    <pic:cNvPicPr/>
                  </pic:nvPicPr>
                  <pic:blipFill>
                    <a:blip r:embed="rId13"/>
                    <a:stretch>
                      <a:fillRect/>
                    </a:stretch>
                  </pic:blipFill>
                  <pic:spPr>
                    <a:xfrm>
                      <a:off x="0" y="0"/>
                      <a:ext cx="5486400" cy="2134349"/>
                    </a:xfrm>
                    <a:prstGeom prst="rect">
                      <a:avLst/>
                    </a:prstGeom>
                  </pic:spPr>
                </pic:pic>
              </a:graphicData>
            </a:graphic>
          </wp:inline>
        </w:drawing>
      </w:r>
    </w:p>
    <w:p w14:paraId="0AE94A97" w14:textId="77777777" w:rsidR="001928A4" w:rsidRDefault="00000000">
      <w:r>
        <w:lastRenderedPageBreak/>
        <w:t>This waveform shows the output signals Y0 to Y3 for the given input vector. The ChipScope trace confirms expected one-hot output behavior based on the decoded counter value.</w:t>
      </w:r>
    </w:p>
    <w:p w14:paraId="32DF3702" w14:textId="77777777" w:rsidR="001928A4" w:rsidRDefault="00000000">
      <w:pPr>
        <w:pStyle w:val="Heading2"/>
      </w:pPr>
      <w:r>
        <w:t>With input I = 0101</w:t>
      </w:r>
    </w:p>
    <w:p w14:paraId="384E0B63" w14:textId="77777777" w:rsidR="001928A4" w:rsidRDefault="00000000">
      <w:r>
        <w:rPr>
          <w:noProof/>
        </w:rPr>
        <w:drawing>
          <wp:inline distT="0" distB="0" distL="0" distR="0" wp14:anchorId="06A21858" wp14:editId="138CA3D7">
            <wp:extent cx="5486400" cy="3189617"/>
            <wp:effectExtent l="0" t="0" r="0" b="0"/>
            <wp:docPr id="403458380" name="Picture 403458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 input 5.jpg"/>
                    <pic:cNvPicPr/>
                  </pic:nvPicPr>
                  <pic:blipFill>
                    <a:blip r:embed="rId14"/>
                    <a:stretch>
                      <a:fillRect/>
                    </a:stretch>
                  </pic:blipFill>
                  <pic:spPr>
                    <a:xfrm>
                      <a:off x="0" y="0"/>
                      <a:ext cx="5486400" cy="3189617"/>
                    </a:xfrm>
                    <a:prstGeom prst="rect">
                      <a:avLst/>
                    </a:prstGeom>
                  </pic:spPr>
                </pic:pic>
              </a:graphicData>
            </a:graphic>
          </wp:inline>
        </w:drawing>
      </w:r>
    </w:p>
    <w:p w14:paraId="2517AFA1" w14:textId="77777777" w:rsidR="001928A4" w:rsidRDefault="00000000">
      <w:r>
        <w:t>This waveform shows the output signals Y0 to Y3 for the given input vector. The ChipScope trace confirms expected one-hot output behavior based on the decoded counter value.</w:t>
      </w:r>
    </w:p>
    <w:p w14:paraId="18B98517" w14:textId="77777777" w:rsidR="001928A4" w:rsidRDefault="00000000">
      <w:pPr>
        <w:pStyle w:val="Heading2"/>
      </w:pPr>
      <w:r>
        <w:t>With input I = 1111</w:t>
      </w:r>
    </w:p>
    <w:p w14:paraId="20336F6A" w14:textId="77777777" w:rsidR="001928A4" w:rsidRDefault="00000000">
      <w:r>
        <w:rPr>
          <w:noProof/>
        </w:rPr>
        <w:drawing>
          <wp:inline distT="0" distB="0" distL="0" distR="0" wp14:anchorId="1576279B" wp14:editId="70DA1722">
            <wp:extent cx="5486400" cy="2081951"/>
            <wp:effectExtent l="0" t="0" r="0" b="0"/>
            <wp:docPr id="403458381" name="Picture 403458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 input F.jpg"/>
                    <pic:cNvPicPr/>
                  </pic:nvPicPr>
                  <pic:blipFill>
                    <a:blip r:embed="rId15"/>
                    <a:stretch>
                      <a:fillRect/>
                    </a:stretch>
                  </pic:blipFill>
                  <pic:spPr>
                    <a:xfrm>
                      <a:off x="0" y="0"/>
                      <a:ext cx="5486400" cy="2081951"/>
                    </a:xfrm>
                    <a:prstGeom prst="rect">
                      <a:avLst/>
                    </a:prstGeom>
                  </pic:spPr>
                </pic:pic>
              </a:graphicData>
            </a:graphic>
          </wp:inline>
        </w:drawing>
      </w:r>
    </w:p>
    <w:p w14:paraId="704607DA" w14:textId="77777777" w:rsidR="001928A4" w:rsidRDefault="00000000">
      <w:r>
        <w:t>This waveform shows the output signals Y0 to Y3 for the given input vector. The ChipScope trace confirms expected one-hot output behavior based on the decoded counter value.</w:t>
      </w:r>
    </w:p>
    <w:p w14:paraId="49A827F0" w14:textId="77777777" w:rsidR="001928A4" w:rsidRDefault="00000000">
      <w:pPr>
        <w:pStyle w:val="Heading2"/>
      </w:pPr>
      <w:r>
        <w:lastRenderedPageBreak/>
        <w:t>Miscellaneous waveform snapshot</w:t>
      </w:r>
    </w:p>
    <w:p w14:paraId="5310F1D6" w14:textId="77777777" w:rsidR="001928A4" w:rsidRDefault="00000000">
      <w:r>
        <w:rPr>
          <w:noProof/>
        </w:rPr>
        <w:drawing>
          <wp:inline distT="0" distB="0" distL="0" distR="0" wp14:anchorId="79B66B89" wp14:editId="66484E18">
            <wp:extent cx="5486400" cy="1949233"/>
            <wp:effectExtent l="0" t="0" r="0" b="0"/>
            <wp:docPr id="403458382" name="Picture 403458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jpg"/>
                    <pic:cNvPicPr/>
                  </pic:nvPicPr>
                  <pic:blipFill>
                    <a:blip r:embed="rId9"/>
                    <a:stretch>
                      <a:fillRect/>
                    </a:stretch>
                  </pic:blipFill>
                  <pic:spPr>
                    <a:xfrm>
                      <a:off x="0" y="0"/>
                      <a:ext cx="5486400" cy="1949233"/>
                    </a:xfrm>
                    <a:prstGeom prst="rect">
                      <a:avLst/>
                    </a:prstGeom>
                  </pic:spPr>
                </pic:pic>
              </a:graphicData>
            </a:graphic>
          </wp:inline>
        </w:drawing>
      </w:r>
    </w:p>
    <w:p w14:paraId="4C1A7BCD" w14:textId="77777777" w:rsidR="001928A4" w:rsidRDefault="00000000">
      <w:r>
        <w:t>This waveform shows the output signals Y0 to Y3 for the given input vector. The ChipScope trace confirms expected one-hot output behavior based on the decoded counter value.</w:t>
      </w:r>
    </w:p>
    <w:sectPr w:rsidR="001928A4"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58E31" w14:textId="77777777" w:rsidR="00FB4A93" w:rsidRDefault="00FB4A93" w:rsidP="002B6E2C">
      <w:pPr>
        <w:spacing w:after="0" w:line="240" w:lineRule="auto"/>
      </w:pPr>
      <w:r>
        <w:separator/>
      </w:r>
    </w:p>
  </w:endnote>
  <w:endnote w:type="continuationSeparator" w:id="0">
    <w:p w14:paraId="1CC9C2C3" w14:textId="77777777" w:rsidR="00FB4A93" w:rsidRDefault="00FB4A93" w:rsidP="002B6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895C8" w14:textId="77777777" w:rsidR="00FB4A93" w:rsidRDefault="00FB4A93" w:rsidP="002B6E2C">
      <w:pPr>
        <w:spacing w:after="0" w:line="240" w:lineRule="auto"/>
      </w:pPr>
      <w:r>
        <w:separator/>
      </w:r>
    </w:p>
  </w:footnote>
  <w:footnote w:type="continuationSeparator" w:id="0">
    <w:p w14:paraId="66C66534" w14:textId="77777777" w:rsidR="00FB4A93" w:rsidRDefault="00FB4A93" w:rsidP="002B6E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84228F0"/>
    <w:multiLevelType w:val="multilevel"/>
    <w:tmpl w:val="95EE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114312">
    <w:abstractNumId w:val="8"/>
  </w:num>
  <w:num w:numId="2" w16cid:durableId="1320881910">
    <w:abstractNumId w:val="6"/>
  </w:num>
  <w:num w:numId="3" w16cid:durableId="1204169589">
    <w:abstractNumId w:val="5"/>
  </w:num>
  <w:num w:numId="4" w16cid:durableId="600265053">
    <w:abstractNumId w:val="4"/>
  </w:num>
  <w:num w:numId="5" w16cid:durableId="1769230805">
    <w:abstractNumId w:val="7"/>
  </w:num>
  <w:num w:numId="6" w16cid:durableId="1309048361">
    <w:abstractNumId w:val="3"/>
  </w:num>
  <w:num w:numId="7" w16cid:durableId="1181622259">
    <w:abstractNumId w:val="2"/>
  </w:num>
  <w:num w:numId="8" w16cid:durableId="2069257422">
    <w:abstractNumId w:val="1"/>
  </w:num>
  <w:num w:numId="9" w16cid:durableId="1745638183">
    <w:abstractNumId w:val="0"/>
  </w:num>
  <w:num w:numId="10" w16cid:durableId="194025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28A4"/>
    <w:rsid w:val="0029639D"/>
    <w:rsid w:val="002B6E2C"/>
    <w:rsid w:val="00326F90"/>
    <w:rsid w:val="004D243D"/>
    <w:rsid w:val="005E7549"/>
    <w:rsid w:val="00914CB6"/>
    <w:rsid w:val="00AA1D8D"/>
    <w:rsid w:val="00B47730"/>
    <w:rsid w:val="00CB0664"/>
    <w:rsid w:val="00DB487C"/>
    <w:rsid w:val="00DE456B"/>
    <w:rsid w:val="00FB4A9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3DCA7"/>
  <w14:defaultImageDpi w14:val="300"/>
  <w15:docId w15:val="{997963C1-F0E9-441A-9472-8B3178136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3723413">
      <w:bodyDiv w:val="1"/>
      <w:marLeft w:val="0"/>
      <w:marRight w:val="0"/>
      <w:marTop w:val="0"/>
      <w:marBottom w:val="0"/>
      <w:divBdr>
        <w:top w:val="none" w:sz="0" w:space="0" w:color="auto"/>
        <w:left w:val="none" w:sz="0" w:space="0" w:color="auto"/>
        <w:bottom w:val="none" w:sz="0" w:space="0" w:color="auto"/>
        <w:right w:val="none" w:sz="0" w:space="0" w:color="auto"/>
      </w:divBdr>
    </w:div>
    <w:div w:id="1156259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Karuna Kadaru</cp:lastModifiedBy>
  <cp:revision>4</cp:revision>
  <dcterms:created xsi:type="dcterms:W3CDTF">2013-12-23T23:15:00Z</dcterms:created>
  <dcterms:modified xsi:type="dcterms:W3CDTF">2025-07-03T17:06:00Z</dcterms:modified>
  <cp:category/>
</cp:coreProperties>
</file>